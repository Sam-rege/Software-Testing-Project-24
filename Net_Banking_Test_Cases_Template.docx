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5B96B" w14:textId="77777777" w:rsidR="005F3AD7" w:rsidRPr="00DC7518" w:rsidRDefault="00000000">
      <w:pPr>
        <w:pStyle w:val="Heading1"/>
      </w:pPr>
      <w:r w:rsidRPr="00DC7518">
        <w:t>Net Banking Test Case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7"/>
        <w:gridCol w:w="1687"/>
        <w:gridCol w:w="1523"/>
        <w:gridCol w:w="1303"/>
        <w:gridCol w:w="824"/>
        <w:gridCol w:w="1277"/>
        <w:gridCol w:w="1065"/>
      </w:tblGrid>
      <w:tr w:rsidR="005F3AD7" w:rsidRPr="00DC7518" w14:paraId="438E6F28" w14:textId="77777777" w:rsidTr="00DC7518">
        <w:tc>
          <w:tcPr>
            <w:tcW w:w="1175" w:type="dxa"/>
          </w:tcPr>
          <w:p w14:paraId="7F072B30" w14:textId="77777777" w:rsidR="005F3AD7" w:rsidRPr="00DC7518" w:rsidRDefault="00000000">
            <w:pPr>
              <w:rPr>
                <w:sz w:val="28"/>
                <w:szCs w:val="28"/>
              </w:rPr>
            </w:pPr>
            <w:r w:rsidRPr="00DC7518">
              <w:rPr>
                <w:sz w:val="28"/>
                <w:szCs w:val="28"/>
              </w:rPr>
              <w:t>Test Case ID</w:t>
            </w:r>
          </w:p>
        </w:tc>
        <w:tc>
          <w:tcPr>
            <w:tcW w:w="1664" w:type="dxa"/>
          </w:tcPr>
          <w:p w14:paraId="5110D12A" w14:textId="77777777" w:rsidR="005F3AD7" w:rsidRPr="00DC7518" w:rsidRDefault="00000000">
            <w:pPr>
              <w:rPr>
                <w:sz w:val="28"/>
                <w:szCs w:val="28"/>
              </w:rPr>
            </w:pPr>
            <w:r w:rsidRPr="00DC7518">
              <w:rPr>
                <w:sz w:val="28"/>
                <w:szCs w:val="28"/>
              </w:rPr>
              <w:t>Test Scenario</w:t>
            </w:r>
          </w:p>
        </w:tc>
        <w:tc>
          <w:tcPr>
            <w:tcW w:w="1502" w:type="dxa"/>
          </w:tcPr>
          <w:p w14:paraId="0D35147F" w14:textId="77777777" w:rsidR="005F3AD7" w:rsidRPr="00DC7518" w:rsidRDefault="00000000">
            <w:pPr>
              <w:rPr>
                <w:sz w:val="28"/>
                <w:szCs w:val="28"/>
              </w:rPr>
            </w:pPr>
            <w:r w:rsidRPr="00DC7518">
              <w:rPr>
                <w:sz w:val="28"/>
                <w:szCs w:val="28"/>
              </w:rPr>
              <w:t>Test Steps</w:t>
            </w:r>
          </w:p>
        </w:tc>
        <w:tc>
          <w:tcPr>
            <w:tcW w:w="1286" w:type="dxa"/>
          </w:tcPr>
          <w:p w14:paraId="4860169E" w14:textId="77777777" w:rsidR="005F3AD7" w:rsidRPr="00DC7518" w:rsidRDefault="00000000">
            <w:pPr>
              <w:rPr>
                <w:sz w:val="28"/>
                <w:szCs w:val="28"/>
              </w:rPr>
            </w:pPr>
            <w:r w:rsidRPr="00DC7518">
              <w:rPr>
                <w:sz w:val="28"/>
                <w:szCs w:val="28"/>
              </w:rPr>
              <w:t>Expected Result</w:t>
            </w:r>
          </w:p>
        </w:tc>
        <w:tc>
          <w:tcPr>
            <w:tcW w:w="886" w:type="dxa"/>
          </w:tcPr>
          <w:p w14:paraId="29507401" w14:textId="77777777" w:rsidR="005F3AD7" w:rsidRPr="00DC7518" w:rsidRDefault="00000000">
            <w:pPr>
              <w:rPr>
                <w:sz w:val="28"/>
                <w:szCs w:val="28"/>
              </w:rPr>
            </w:pPr>
            <w:r w:rsidRPr="00DC7518">
              <w:rPr>
                <w:sz w:val="28"/>
                <w:szCs w:val="28"/>
              </w:rPr>
              <w:t>Actual Result</w:t>
            </w:r>
          </w:p>
        </w:tc>
        <w:tc>
          <w:tcPr>
            <w:tcW w:w="1260" w:type="dxa"/>
          </w:tcPr>
          <w:p w14:paraId="0E7F2495" w14:textId="77777777" w:rsidR="005F3AD7" w:rsidRPr="00DC7518" w:rsidRDefault="00000000">
            <w:pPr>
              <w:rPr>
                <w:sz w:val="28"/>
                <w:szCs w:val="28"/>
              </w:rPr>
            </w:pPr>
            <w:r w:rsidRPr="00DC7518">
              <w:rPr>
                <w:sz w:val="28"/>
                <w:szCs w:val="28"/>
              </w:rPr>
              <w:t>Status (Pass/Fail)</w:t>
            </w:r>
          </w:p>
        </w:tc>
        <w:tc>
          <w:tcPr>
            <w:tcW w:w="1083" w:type="dxa"/>
          </w:tcPr>
          <w:p w14:paraId="3EAB0FEB" w14:textId="77777777" w:rsidR="005F3AD7" w:rsidRPr="00DC7518" w:rsidRDefault="00000000">
            <w:pPr>
              <w:rPr>
                <w:sz w:val="28"/>
                <w:szCs w:val="28"/>
              </w:rPr>
            </w:pPr>
            <w:r w:rsidRPr="00DC7518">
              <w:rPr>
                <w:sz w:val="28"/>
                <w:szCs w:val="28"/>
              </w:rPr>
              <w:t>Remarks</w:t>
            </w:r>
          </w:p>
        </w:tc>
      </w:tr>
      <w:tr w:rsidR="005F3AD7" w:rsidRPr="00DC7518" w14:paraId="6D073D31" w14:textId="77777777" w:rsidTr="00DC7518">
        <w:tc>
          <w:tcPr>
            <w:tcW w:w="1175" w:type="dxa"/>
          </w:tcPr>
          <w:p w14:paraId="4A4B21A1" w14:textId="77777777" w:rsidR="005F3AD7" w:rsidRPr="00DC7518" w:rsidRDefault="00000000">
            <w:pPr>
              <w:rPr>
                <w:sz w:val="28"/>
                <w:szCs w:val="28"/>
              </w:rPr>
            </w:pPr>
            <w:r w:rsidRPr="00DC7518">
              <w:rPr>
                <w:sz w:val="28"/>
                <w:szCs w:val="28"/>
              </w:rPr>
              <w:t>NB_TC_01</w:t>
            </w:r>
          </w:p>
        </w:tc>
        <w:tc>
          <w:tcPr>
            <w:tcW w:w="1664" w:type="dxa"/>
          </w:tcPr>
          <w:p w14:paraId="3F55FDFF" w14:textId="77777777" w:rsidR="005F3AD7" w:rsidRPr="00DC7518" w:rsidRDefault="00000000">
            <w:pPr>
              <w:rPr>
                <w:sz w:val="28"/>
                <w:szCs w:val="28"/>
              </w:rPr>
            </w:pPr>
            <w:r w:rsidRPr="00DC7518">
              <w:rPr>
                <w:sz w:val="28"/>
                <w:szCs w:val="28"/>
              </w:rPr>
              <w:t>Bank list UI verification</w:t>
            </w:r>
          </w:p>
        </w:tc>
        <w:tc>
          <w:tcPr>
            <w:tcW w:w="1502" w:type="dxa"/>
          </w:tcPr>
          <w:p w14:paraId="60FDF7AD" w14:textId="77777777" w:rsidR="005F3AD7" w:rsidRPr="00DC7518" w:rsidRDefault="00000000">
            <w:pPr>
              <w:rPr>
                <w:sz w:val="28"/>
                <w:szCs w:val="28"/>
              </w:rPr>
            </w:pPr>
            <w:r w:rsidRPr="00DC7518">
              <w:rPr>
                <w:sz w:val="28"/>
                <w:szCs w:val="28"/>
              </w:rPr>
              <w:t>Open payment page &gt; Click Net Banking &gt; Verify dropdown list</w:t>
            </w:r>
          </w:p>
        </w:tc>
        <w:tc>
          <w:tcPr>
            <w:tcW w:w="1286" w:type="dxa"/>
          </w:tcPr>
          <w:p w14:paraId="0A139219" w14:textId="77777777" w:rsidR="005F3AD7" w:rsidRPr="00DC7518" w:rsidRDefault="00000000">
            <w:pPr>
              <w:rPr>
                <w:sz w:val="28"/>
                <w:szCs w:val="28"/>
              </w:rPr>
            </w:pPr>
            <w:r w:rsidRPr="00DC7518">
              <w:rPr>
                <w:sz w:val="28"/>
                <w:szCs w:val="28"/>
              </w:rPr>
              <w:t>All supported banks listed with logos</w:t>
            </w:r>
          </w:p>
        </w:tc>
        <w:tc>
          <w:tcPr>
            <w:tcW w:w="886" w:type="dxa"/>
          </w:tcPr>
          <w:p w14:paraId="2BD8924A" w14:textId="77777777" w:rsidR="005F3AD7" w:rsidRPr="00DC7518" w:rsidRDefault="005F3AD7">
            <w:pPr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14:paraId="2E70E61E" w14:textId="77777777" w:rsidR="005F3AD7" w:rsidRPr="00DC7518" w:rsidRDefault="005F3AD7">
            <w:pPr>
              <w:rPr>
                <w:sz w:val="28"/>
                <w:szCs w:val="28"/>
              </w:rPr>
            </w:pPr>
          </w:p>
        </w:tc>
        <w:tc>
          <w:tcPr>
            <w:tcW w:w="1083" w:type="dxa"/>
          </w:tcPr>
          <w:p w14:paraId="3C38E072" w14:textId="77777777" w:rsidR="005F3AD7" w:rsidRPr="00DC7518" w:rsidRDefault="005F3AD7">
            <w:pPr>
              <w:rPr>
                <w:sz w:val="28"/>
                <w:szCs w:val="28"/>
              </w:rPr>
            </w:pPr>
          </w:p>
        </w:tc>
      </w:tr>
      <w:tr w:rsidR="005F3AD7" w:rsidRPr="00DC7518" w14:paraId="26082F63" w14:textId="77777777" w:rsidTr="00DC7518">
        <w:tc>
          <w:tcPr>
            <w:tcW w:w="1175" w:type="dxa"/>
          </w:tcPr>
          <w:p w14:paraId="49C38174" w14:textId="77777777" w:rsidR="005F3AD7" w:rsidRPr="00DC7518" w:rsidRDefault="00000000">
            <w:pPr>
              <w:rPr>
                <w:sz w:val="28"/>
                <w:szCs w:val="28"/>
              </w:rPr>
            </w:pPr>
            <w:r w:rsidRPr="00DC7518">
              <w:rPr>
                <w:sz w:val="28"/>
                <w:szCs w:val="28"/>
              </w:rPr>
              <w:t>NB_TC_02</w:t>
            </w:r>
          </w:p>
        </w:tc>
        <w:tc>
          <w:tcPr>
            <w:tcW w:w="1664" w:type="dxa"/>
          </w:tcPr>
          <w:p w14:paraId="6C4A1455" w14:textId="77777777" w:rsidR="005F3AD7" w:rsidRPr="00DC7518" w:rsidRDefault="00000000">
            <w:pPr>
              <w:rPr>
                <w:sz w:val="28"/>
                <w:szCs w:val="28"/>
              </w:rPr>
            </w:pPr>
            <w:r w:rsidRPr="00DC7518">
              <w:rPr>
                <w:sz w:val="28"/>
                <w:szCs w:val="28"/>
              </w:rPr>
              <w:t>Bank redirection</w:t>
            </w:r>
          </w:p>
        </w:tc>
        <w:tc>
          <w:tcPr>
            <w:tcW w:w="1502" w:type="dxa"/>
          </w:tcPr>
          <w:p w14:paraId="70FAEEDF" w14:textId="77777777" w:rsidR="005F3AD7" w:rsidRPr="00DC7518" w:rsidRDefault="00000000">
            <w:pPr>
              <w:rPr>
                <w:sz w:val="28"/>
                <w:szCs w:val="28"/>
              </w:rPr>
            </w:pPr>
            <w:r w:rsidRPr="00DC7518">
              <w:rPr>
                <w:sz w:val="28"/>
                <w:szCs w:val="28"/>
              </w:rPr>
              <w:t>Select HDFC Bank &gt; Click proceed</w:t>
            </w:r>
          </w:p>
        </w:tc>
        <w:tc>
          <w:tcPr>
            <w:tcW w:w="1286" w:type="dxa"/>
          </w:tcPr>
          <w:p w14:paraId="65AAD3BA" w14:textId="77777777" w:rsidR="005F3AD7" w:rsidRPr="00DC7518" w:rsidRDefault="00000000">
            <w:pPr>
              <w:rPr>
                <w:sz w:val="28"/>
                <w:szCs w:val="28"/>
              </w:rPr>
            </w:pPr>
            <w:r w:rsidRPr="00DC7518">
              <w:rPr>
                <w:sz w:val="28"/>
                <w:szCs w:val="28"/>
              </w:rPr>
              <w:t>User redirected to HDFC login page</w:t>
            </w:r>
          </w:p>
        </w:tc>
        <w:tc>
          <w:tcPr>
            <w:tcW w:w="886" w:type="dxa"/>
          </w:tcPr>
          <w:p w14:paraId="65896401" w14:textId="77777777" w:rsidR="005F3AD7" w:rsidRPr="00DC7518" w:rsidRDefault="005F3AD7">
            <w:pPr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14:paraId="62CE679B" w14:textId="77777777" w:rsidR="005F3AD7" w:rsidRPr="00DC7518" w:rsidRDefault="005F3AD7">
            <w:pPr>
              <w:rPr>
                <w:sz w:val="28"/>
                <w:szCs w:val="28"/>
              </w:rPr>
            </w:pPr>
          </w:p>
        </w:tc>
        <w:tc>
          <w:tcPr>
            <w:tcW w:w="1083" w:type="dxa"/>
          </w:tcPr>
          <w:p w14:paraId="23699F12" w14:textId="77777777" w:rsidR="005F3AD7" w:rsidRPr="00DC7518" w:rsidRDefault="005F3AD7">
            <w:pPr>
              <w:rPr>
                <w:sz w:val="28"/>
                <w:szCs w:val="28"/>
              </w:rPr>
            </w:pPr>
          </w:p>
        </w:tc>
      </w:tr>
      <w:tr w:rsidR="005F3AD7" w:rsidRPr="00DC7518" w14:paraId="1109FC80" w14:textId="77777777" w:rsidTr="00DC7518">
        <w:tc>
          <w:tcPr>
            <w:tcW w:w="1175" w:type="dxa"/>
          </w:tcPr>
          <w:p w14:paraId="230EA522" w14:textId="77777777" w:rsidR="005F3AD7" w:rsidRPr="00DC7518" w:rsidRDefault="00000000">
            <w:pPr>
              <w:rPr>
                <w:sz w:val="28"/>
                <w:szCs w:val="28"/>
              </w:rPr>
            </w:pPr>
            <w:r w:rsidRPr="00DC7518">
              <w:rPr>
                <w:sz w:val="28"/>
                <w:szCs w:val="28"/>
              </w:rPr>
              <w:t>NB_TC_03</w:t>
            </w:r>
          </w:p>
        </w:tc>
        <w:tc>
          <w:tcPr>
            <w:tcW w:w="1664" w:type="dxa"/>
          </w:tcPr>
          <w:p w14:paraId="03E1DDBA" w14:textId="77777777" w:rsidR="005F3AD7" w:rsidRPr="00DC7518" w:rsidRDefault="00000000">
            <w:pPr>
              <w:rPr>
                <w:sz w:val="28"/>
                <w:szCs w:val="28"/>
              </w:rPr>
            </w:pPr>
            <w:r w:rsidRPr="00DC7518">
              <w:rPr>
                <w:sz w:val="28"/>
                <w:szCs w:val="28"/>
              </w:rPr>
              <w:t>Invalid login attempt</w:t>
            </w:r>
          </w:p>
        </w:tc>
        <w:tc>
          <w:tcPr>
            <w:tcW w:w="1502" w:type="dxa"/>
          </w:tcPr>
          <w:p w14:paraId="0B03C9EB" w14:textId="77777777" w:rsidR="005F3AD7" w:rsidRPr="00DC7518" w:rsidRDefault="00000000">
            <w:pPr>
              <w:rPr>
                <w:sz w:val="28"/>
                <w:szCs w:val="28"/>
              </w:rPr>
            </w:pPr>
            <w:r w:rsidRPr="00DC7518">
              <w:rPr>
                <w:sz w:val="28"/>
                <w:szCs w:val="28"/>
              </w:rPr>
              <w:t>Enter wrong credentials</w:t>
            </w:r>
          </w:p>
        </w:tc>
        <w:tc>
          <w:tcPr>
            <w:tcW w:w="1286" w:type="dxa"/>
          </w:tcPr>
          <w:p w14:paraId="2B65E954" w14:textId="77777777" w:rsidR="005F3AD7" w:rsidRPr="00DC7518" w:rsidRDefault="00000000">
            <w:pPr>
              <w:rPr>
                <w:sz w:val="28"/>
                <w:szCs w:val="28"/>
              </w:rPr>
            </w:pPr>
            <w:r w:rsidRPr="00DC7518">
              <w:rPr>
                <w:sz w:val="28"/>
                <w:szCs w:val="28"/>
              </w:rPr>
              <w:t>Error message shown, no login</w:t>
            </w:r>
          </w:p>
        </w:tc>
        <w:tc>
          <w:tcPr>
            <w:tcW w:w="886" w:type="dxa"/>
          </w:tcPr>
          <w:p w14:paraId="7FB514C0" w14:textId="77777777" w:rsidR="005F3AD7" w:rsidRPr="00DC7518" w:rsidRDefault="005F3AD7">
            <w:pPr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14:paraId="60EA16C3" w14:textId="77777777" w:rsidR="005F3AD7" w:rsidRPr="00DC7518" w:rsidRDefault="005F3AD7">
            <w:pPr>
              <w:rPr>
                <w:sz w:val="28"/>
                <w:szCs w:val="28"/>
              </w:rPr>
            </w:pPr>
          </w:p>
        </w:tc>
        <w:tc>
          <w:tcPr>
            <w:tcW w:w="1083" w:type="dxa"/>
          </w:tcPr>
          <w:p w14:paraId="0F78315A" w14:textId="77777777" w:rsidR="005F3AD7" w:rsidRPr="00DC7518" w:rsidRDefault="005F3AD7">
            <w:pPr>
              <w:rPr>
                <w:sz w:val="28"/>
                <w:szCs w:val="28"/>
              </w:rPr>
            </w:pPr>
          </w:p>
        </w:tc>
      </w:tr>
      <w:tr w:rsidR="005F3AD7" w:rsidRPr="00DC7518" w14:paraId="1698E04A" w14:textId="77777777" w:rsidTr="00DC7518">
        <w:tc>
          <w:tcPr>
            <w:tcW w:w="1175" w:type="dxa"/>
          </w:tcPr>
          <w:p w14:paraId="472873D2" w14:textId="77777777" w:rsidR="005F3AD7" w:rsidRPr="00DC7518" w:rsidRDefault="00000000">
            <w:pPr>
              <w:rPr>
                <w:sz w:val="28"/>
                <w:szCs w:val="28"/>
              </w:rPr>
            </w:pPr>
            <w:r w:rsidRPr="00DC7518">
              <w:rPr>
                <w:sz w:val="28"/>
                <w:szCs w:val="28"/>
              </w:rPr>
              <w:t>NB_TC_04</w:t>
            </w:r>
          </w:p>
        </w:tc>
        <w:tc>
          <w:tcPr>
            <w:tcW w:w="1664" w:type="dxa"/>
          </w:tcPr>
          <w:p w14:paraId="75F01767" w14:textId="77777777" w:rsidR="005F3AD7" w:rsidRPr="00DC7518" w:rsidRDefault="00000000">
            <w:pPr>
              <w:rPr>
                <w:sz w:val="28"/>
                <w:szCs w:val="28"/>
              </w:rPr>
            </w:pPr>
            <w:r w:rsidRPr="00DC7518">
              <w:rPr>
                <w:sz w:val="28"/>
                <w:szCs w:val="28"/>
              </w:rPr>
              <w:t>Valid login and OTP</w:t>
            </w:r>
          </w:p>
        </w:tc>
        <w:tc>
          <w:tcPr>
            <w:tcW w:w="1502" w:type="dxa"/>
          </w:tcPr>
          <w:p w14:paraId="16BEBBA3" w14:textId="77777777" w:rsidR="005F3AD7" w:rsidRPr="00DC7518" w:rsidRDefault="00000000">
            <w:pPr>
              <w:rPr>
                <w:sz w:val="28"/>
                <w:szCs w:val="28"/>
              </w:rPr>
            </w:pPr>
            <w:r w:rsidRPr="00DC7518">
              <w:rPr>
                <w:sz w:val="28"/>
                <w:szCs w:val="28"/>
              </w:rPr>
              <w:t>Login &gt; Enter valid OTP</w:t>
            </w:r>
          </w:p>
        </w:tc>
        <w:tc>
          <w:tcPr>
            <w:tcW w:w="1286" w:type="dxa"/>
          </w:tcPr>
          <w:p w14:paraId="2E312160" w14:textId="77777777" w:rsidR="005F3AD7" w:rsidRPr="00DC7518" w:rsidRDefault="00000000">
            <w:pPr>
              <w:rPr>
                <w:sz w:val="28"/>
                <w:szCs w:val="28"/>
              </w:rPr>
            </w:pPr>
            <w:r w:rsidRPr="00DC7518">
              <w:rPr>
                <w:sz w:val="28"/>
                <w:szCs w:val="28"/>
              </w:rPr>
              <w:t>Payment completes and redirects back with success</w:t>
            </w:r>
          </w:p>
        </w:tc>
        <w:tc>
          <w:tcPr>
            <w:tcW w:w="886" w:type="dxa"/>
          </w:tcPr>
          <w:p w14:paraId="2DDA2C74" w14:textId="77777777" w:rsidR="005F3AD7" w:rsidRPr="00DC7518" w:rsidRDefault="005F3AD7">
            <w:pPr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14:paraId="25E82A0B" w14:textId="77777777" w:rsidR="005F3AD7" w:rsidRPr="00DC7518" w:rsidRDefault="005F3AD7">
            <w:pPr>
              <w:rPr>
                <w:sz w:val="28"/>
                <w:szCs w:val="28"/>
              </w:rPr>
            </w:pPr>
          </w:p>
        </w:tc>
        <w:tc>
          <w:tcPr>
            <w:tcW w:w="1083" w:type="dxa"/>
          </w:tcPr>
          <w:p w14:paraId="56A1C1E9" w14:textId="77777777" w:rsidR="005F3AD7" w:rsidRPr="00DC7518" w:rsidRDefault="005F3AD7">
            <w:pPr>
              <w:rPr>
                <w:sz w:val="28"/>
                <w:szCs w:val="28"/>
              </w:rPr>
            </w:pPr>
          </w:p>
        </w:tc>
      </w:tr>
      <w:tr w:rsidR="005F3AD7" w:rsidRPr="00DC7518" w14:paraId="77A11CEC" w14:textId="77777777" w:rsidTr="00DC7518">
        <w:tc>
          <w:tcPr>
            <w:tcW w:w="1175" w:type="dxa"/>
          </w:tcPr>
          <w:p w14:paraId="01E125CB" w14:textId="77777777" w:rsidR="005F3AD7" w:rsidRPr="00DC7518" w:rsidRDefault="00000000">
            <w:pPr>
              <w:rPr>
                <w:sz w:val="28"/>
                <w:szCs w:val="28"/>
              </w:rPr>
            </w:pPr>
            <w:r w:rsidRPr="00DC7518">
              <w:rPr>
                <w:sz w:val="28"/>
                <w:szCs w:val="28"/>
              </w:rPr>
              <w:t>NB_TC_05</w:t>
            </w:r>
          </w:p>
        </w:tc>
        <w:tc>
          <w:tcPr>
            <w:tcW w:w="1664" w:type="dxa"/>
          </w:tcPr>
          <w:p w14:paraId="357384FC" w14:textId="77777777" w:rsidR="005F3AD7" w:rsidRPr="00DC7518" w:rsidRDefault="00000000">
            <w:pPr>
              <w:rPr>
                <w:sz w:val="28"/>
                <w:szCs w:val="28"/>
              </w:rPr>
            </w:pPr>
            <w:r w:rsidRPr="00DC7518">
              <w:rPr>
                <w:sz w:val="28"/>
                <w:szCs w:val="28"/>
              </w:rPr>
              <w:t>Invalid OTP entry</w:t>
            </w:r>
          </w:p>
        </w:tc>
        <w:tc>
          <w:tcPr>
            <w:tcW w:w="1502" w:type="dxa"/>
          </w:tcPr>
          <w:p w14:paraId="2BC17FC8" w14:textId="77777777" w:rsidR="005F3AD7" w:rsidRPr="00DC7518" w:rsidRDefault="00000000">
            <w:pPr>
              <w:rPr>
                <w:sz w:val="28"/>
                <w:szCs w:val="28"/>
              </w:rPr>
            </w:pPr>
            <w:r w:rsidRPr="00DC7518">
              <w:rPr>
                <w:sz w:val="28"/>
                <w:szCs w:val="28"/>
              </w:rPr>
              <w:t>Enter wrong OTP &gt; Submit</w:t>
            </w:r>
          </w:p>
        </w:tc>
        <w:tc>
          <w:tcPr>
            <w:tcW w:w="1286" w:type="dxa"/>
          </w:tcPr>
          <w:p w14:paraId="394FEA08" w14:textId="77777777" w:rsidR="005F3AD7" w:rsidRPr="00DC7518" w:rsidRDefault="00000000">
            <w:pPr>
              <w:rPr>
                <w:sz w:val="28"/>
                <w:szCs w:val="28"/>
              </w:rPr>
            </w:pPr>
            <w:r w:rsidRPr="00DC7518">
              <w:rPr>
                <w:sz w:val="28"/>
                <w:szCs w:val="28"/>
              </w:rPr>
              <w:t>Error message shown, retry allowed</w:t>
            </w:r>
          </w:p>
        </w:tc>
        <w:tc>
          <w:tcPr>
            <w:tcW w:w="886" w:type="dxa"/>
          </w:tcPr>
          <w:p w14:paraId="49D20E98" w14:textId="77777777" w:rsidR="005F3AD7" w:rsidRPr="00DC7518" w:rsidRDefault="005F3AD7">
            <w:pPr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14:paraId="1A86C752" w14:textId="77777777" w:rsidR="005F3AD7" w:rsidRPr="00DC7518" w:rsidRDefault="005F3AD7">
            <w:pPr>
              <w:rPr>
                <w:sz w:val="28"/>
                <w:szCs w:val="28"/>
              </w:rPr>
            </w:pPr>
          </w:p>
        </w:tc>
        <w:tc>
          <w:tcPr>
            <w:tcW w:w="1083" w:type="dxa"/>
          </w:tcPr>
          <w:p w14:paraId="3F99500F" w14:textId="77777777" w:rsidR="005F3AD7" w:rsidRPr="00DC7518" w:rsidRDefault="005F3AD7">
            <w:pPr>
              <w:rPr>
                <w:sz w:val="28"/>
                <w:szCs w:val="28"/>
              </w:rPr>
            </w:pPr>
          </w:p>
        </w:tc>
      </w:tr>
      <w:tr w:rsidR="005F3AD7" w:rsidRPr="00DC7518" w14:paraId="0F7E39F5" w14:textId="77777777" w:rsidTr="00DC7518">
        <w:tc>
          <w:tcPr>
            <w:tcW w:w="1175" w:type="dxa"/>
          </w:tcPr>
          <w:p w14:paraId="7ADF82E4" w14:textId="77777777" w:rsidR="005F3AD7" w:rsidRPr="00DC7518" w:rsidRDefault="00000000">
            <w:pPr>
              <w:rPr>
                <w:sz w:val="28"/>
                <w:szCs w:val="28"/>
              </w:rPr>
            </w:pPr>
            <w:r w:rsidRPr="00DC7518">
              <w:rPr>
                <w:sz w:val="28"/>
                <w:szCs w:val="28"/>
              </w:rPr>
              <w:t>NB_TC_06</w:t>
            </w:r>
          </w:p>
        </w:tc>
        <w:tc>
          <w:tcPr>
            <w:tcW w:w="1664" w:type="dxa"/>
          </w:tcPr>
          <w:p w14:paraId="6BAD5A17" w14:textId="77777777" w:rsidR="005F3AD7" w:rsidRPr="00DC7518" w:rsidRDefault="00000000">
            <w:pPr>
              <w:rPr>
                <w:sz w:val="28"/>
                <w:szCs w:val="28"/>
              </w:rPr>
            </w:pPr>
            <w:r w:rsidRPr="00DC7518">
              <w:rPr>
                <w:sz w:val="28"/>
                <w:szCs w:val="28"/>
              </w:rPr>
              <w:t>Expired OTP</w:t>
            </w:r>
          </w:p>
        </w:tc>
        <w:tc>
          <w:tcPr>
            <w:tcW w:w="1502" w:type="dxa"/>
          </w:tcPr>
          <w:p w14:paraId="74660888" w14:textId="77777777" w:rsidR="005F3AD7" w:rsidRPr="00DC7518" w:rsidRDefault="00000000">
            <w:pPr>
              <w:rPr>
                <w:sz w:val="28"/>
                <w:szCs w:val="28"/>
              </w:rPr>
            </w:pPr>
            <w:r w:rsidRPr="00DC7518">
              <w:rPr>
                <w:sz w:val="28"/>
                <w:szCs w:val="28"/>
              </w:rPr>
              <w:t xml:space="preserve">Wait 5 minutes &gt; </w:t>
            </w:r>
            <w:r w:rsidRPr="00DC7518">
              <w:rPr>
                <w:sz w:val="28"/>
                <w:szCs w:val="28"/>
              </w:rPr>
              <w:lastRenderedPageBreak/>
              <w:t>Enter OTP</w:t>
            </w:r>
          </w:p>
        </w:tc>
        <w:tc>
          <w:tcPr>
            <w:tcW w:w="1286" w:type="dxa"/>
          </w:tcPr>
          <w:p w14:paraId="09624411" w14:textId="77777777" w:rsidR="005F3AD7" w:rsidRPr="00DC7518" w:rsidRDefault="00000000">
            <w:pPr>
              <w:rPr>
                <w:sz w:val="28"/>
                <w:szCs w:val="28"/>
              </w:rPr>
            </w:pPr>
            <w:r w:rsidRPr="00DC7518">
              <w:rPr>
                <w:sz w:val="28"/>
                <w:szCs w:val="28"/>
              </w:rPr>
              <w:lastRenderedPageBreak/>
              <w:t xml:space="preserve">Session expires </w:t>
            </w:r>
            <w:r w:rsidRPr="00DC7518">
              <w:rPr>
                <w:sz w:val="28"/>
                <w:szCs w:val="28"/>
              </w:rPr>
              <w:lastRenderedPageBreak/>
              <w:t>or prompts for new OTP</w:t>
            </w:r>
          </w:p>
        </w:tc>
        <w:tc>
          <w:tcPr>
            <w:tcW w:w="886" w:type="dxa"/>
          </w:tcPr>
          <w:p w14:paraId="19DA00FE" w14:textId="77777777" w:rsidR="005F3AD7" w:rsidRPr="00DC7518" w:rsidRDefault="005F3AD7">
            <w:pPr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14:paraId="5B64C852" w14:textId="77777777" w:rsidR="005F3AD7" w:rsidRPr="00DC7518" w:rsidRDefault="005F3AD7">
            <w:pPr>
              <w:rPr>
                <w:sz w:val="28"/>
                <w:szCs w:val="28"/>
              </w:rPr>
            </w:pPr>
          </w:p>
        </w:tc>
        <w:tc>
          <w:tcPr>
            <w:tcW w:w="1083" w:type="dxa"/>
          </w:tcPr>
          <w:p w14:paraId="4465C688" w14:textId="77777777" w:rsidR="005F3AD7" w:rsidRPr="00DC7518" w:rsidRDefault="005F3AD7">
            <w:pPr>
              <w:rPr>
                <w:sz w:val="28"/>
                <w:szCs w:val="28"/>
              </w:rPr>
            </w:pPr>
          </w:p>
        </w:tc>
      </w:tr>
      <w:tr w:rsidR="005F3AD7" w:rsidRPr="00DC7518" w14:paraId="3E4C53B9" w14:textId="77777777" w:rsidTr="00DC7518">
        <w:tc>
          <w:tcPr>
            <w:tcW w:w="1175" w:type="dxa"/>
          </w:tcPr>
          <w:p w14:paraId="78822AB7" w14:textId="77777777" w:rsidR="005F3AD7" w:rsidRPr="00DC7518" w:rsidRDefault="00000000">
            <w:pPr>
              <w:rPr>
                <w:sz w:val="28"/>
                <w:szCs w:val="28"/>
              </w:rPr>
            </w:pPr>
            <w:r w:rsidRPr="00DC7518">
              <w:rPr>
                <w:sz w:val="28"/>
                <w:szCs w:val="28"/>
              </w:rPr>
              <w:t>NB_TC_07</w:t>
            </w:r>
          </w:p>
        </w:tc>
        <w:tc>
          <w:tcPr>
            <w:tcW w:w="1664" w:type="dxa"/>
          </w:tcPr>
          <w:p w14:paraId="34ADAFF5" w14:textId="77777777" w:rsidR="005F3AD7" w:rsidRPr="00DC7518" w:rsidRDefault="00000000">
            <w:pPr>
              <w:rPr>
                <w:sz w:val="28"/>
                <w:szCs w:val="28"/>
              </w:rPr>
            </w:pPr>
            <w:r w:rsidRPr="00DC7518">
              <w:rPr>
                <w:sz w:val="28"/>
                <w:szCs w:val="28"/>
              </w:rPr>
              <w:t>Cancel transaction mid-way</w:t>
            </w:r>
          </w:p>
        </w:tc>
        <w:tc>
          <w:tcPr>
            <w:tcW w:w="1502" w:type="dxa"/>
          </w:tcPr>
          <w:p w14:paraId="06441F0D" w14:textId="77777777" w:rsidR="005F3AD7" w:rsidRPr="00DC7518" w:rsidRDefault="00000000">
            <w:pPr>
              <w:rPr>
                <w:sz w:val="28"/>
                <w:szCs w:val="28"/>
              </w:rPr>
            </w:pPr>
            <w:r w:rsidRPr="00DC7518">
              <w:rPr>
                <w:sz w:val="28"/>
                <w:szCs w:val="28"/>
              </w:rPr>
              <w:t>Click cancel on bank portal</w:t>
            </w:r>
          </w:p>
        </w:tc>
        <w:tc>
          <w:tcPr>
            <w:tcW w:w="1286" w:type="dxa"/>
          </w:tcPr>
          <w:p w14:paraId="7E67EF6A" w14:textId="77777777" w:rsidR="005F3AD7" w:rsidRPr="00DC7518" w:rsidRDefault="00000000">
            <w:pPr>
              <w:rPr>
                <w:sz w:val="28"/>
                <w:szCs w:val="28"/>
              </w:rPr>
            </w:pPr>
            <w:r w:rsidRPr="00DC7518">
              <w:rPr>
                <w:sz w:val="28"/>
                <w:szCs w:val="28"/>
              </w:rPr>
              <w:t>User redirected back with failure status</w:t>
            </w:r>
          </w:p>
        </w:tc>
        <w:tc>
          <w:tcPr>
            <w:tcW w:w="886" w:type="dxa"/>
          </w:tcPr>
          <w:p w14:paraId="7458B076" w14:textId="77777777" w:rsidR="005F3AD7" w:rsidRPr="00DC7518" w:rsidRDefault="005F3AD7">
            <w:pPr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14:paraId="0976A1EC" w14:textId="77777777" w:rsidR="005F3AD7" w:rsidRPr="00DC7518" w:rsidRDefault="005F3AD7">
            <w:pPr>
              <w:rPr>
                <w:sz w:val="28"/>
                <w:szCs w:val="28"/>
              </w:rPr>
            </w:pPr>
          </w:p>
        </w:tc>
        <w:tc>
          <w:tcPr>
            <w:tcW w:w="1083" w:type="dxa"/>
          </w:tcPr>
          <w:p w14:paraId="272E8260" w14:textId="77777777" w:rsidR="005F3AD7" w:rsidRPr="00DC7518" w:rsidRDefault="005F3AD7">
            <w:pPr>
              <w:rPr>
                <w:sz w:val="28"/>
                <w:szCs w:val="28"/>
              </w:rPr>
            </w:pPr>
          </w:p>
        </w:tc>
      </w:tr>
      <w:tr w:rsidR="005F3AD7" w:rsidRPr="00DC7518" w14:paraId="1D73A1EE" w14:textId="77777777" w:rsidTr="00DC7518">
        <w:tc>
          <w:tcPr>
            <w:tcW w:w="1175" w:type="dxa"/>
          </w:tcPr>
          <w:p w14:paraId="1134B88D" w14:textId="77777777" w:rsidR="005F3AD7" w:rsidRPr="00DC7518" w:rsidRDefault="00000000">
            <w:pPr>
              <w:rPr>
                <w:sz w:val="28"/>
                <w:szCs w:val="28"/>
              </w:rPr>
            </w:pPr>
            <w:r w:rsidRPr="00DC7518">
              <w:rPr>
                <w:sz w:val="28"/>
                <w:szCs w:val="28"/>
              </w:rPr>
              <w:t>NB_TC_08</w:t>
            </w:r>
          </w:p>
        </w:tc>
        <w:tc>
          <w:tcPr>
            <w:tcW w:w="1664" w:type="dxa"/>
          </w:tcPr>
          <w:p w14:paraId="2E98B29E" w14:textId="77777777" w:rsidR="005F3AD7" w:rsidRPr="00DC7518" w:rsidRDefault="00000000">
            <w:pPr>
              <w:rPr>
                <w:sz w:val="28"/>
                <w:szCs w:val="28"/>
              </w:rPr>
            </w:pPr>
            <w:r w:rsidRPr="00DC7518">
              <w:rPr>
                <w:sz w:val="28"/>
                <w:szCs w:val="28"/>
              </w:rPr>
              <w:t>Transaction success with confirmation</w:t>
            </w:r>
          </w:p>
        </w:tc>
        <w:tc>
          <w:tcPr>
            <w:tcW w:w="1502" w:type="dxa"/>
          </w:tcPr>
          <w:p w14:paraId="3309367C" w14:textId="77777777" w:rsidR="005F3AD7" w:rsidRPr="00DC7518" w:rsidRDefault="00000000">
            <w:pPr>
              <w:rPr>
                <w:sz w:val="28"/>
                <w:szCs w:val="28"/>
              </w:rPr>
            </w:pPr>
            <w:r w:rsidRPr="00DC7518">
              <w:rPr>
                <w:sz w:val="28"/>
                <w:szCs w:val="28"/>
              </w:rPr>
              <w:t>Complete payment with correct OTP</w:t>
            </w:r>
          </w:p>
        </w:tc>
        <w:tc>
          <w:tcPr>
            <w:tcW w:w="1286" w:type="dxa"/>
          </w:tcPr>
          <w:p w14:paraId="037BF9C9" w14:textId="77777777" w:rsidR="005F3AD7" w:rsidRPr="00DC7518" w:rsidRDefault="00000000">
            <w:pPr>
              <w:rPr>
                <w:sz w:val="28"/>
                <w:szCs w:val="28"/>
              </w:rPr>
            </w:pPr>
            <w:r w:rsidRPr="00DC7518">
              <w:rPr>
                <w:sz w:val="28"/>
                <w:szCs w:val="28"/>
              </w:rPr>
              <w:t>Merchant page shows payment success with ref ID</w:t>
            </w:r>
          </w:p>
        </w:tc>
        <w:tc>
          <w:tcPr>
            <w:tcW w:w="886" w:type="dxa"/>
          </w:tcPr>
          <w:p w14:paraId="462A331D" w14:textId="77777777" w:rsidR="005F3AD7" w:rsidRPr="00DC7518" w:rsidRDefault="005F3AD7">
            <w:pPr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14:paraId="5BF7C7FC" w14:textId="77777777" w:rsidR="005F3AD7" w:rsidRPr="00DC7518" w:rsidRDefault="005F3AD7">
            <w:pPr>
              <w:rPr>
                <w:sz w:val="28"/>
                <w:szCs w:val="28"/>
              </w:rPr>
            </w:pPr>
          </w:p>
        </w:tc>
        <w:tc>
          <w:tcPr>
            <w:tcW w:w="1083" w:type="dxa"/>
          </w:tcPr>
          <w:p w14:paraId="4BBFF054" w14:textId="77777777" w:rsidR="005F3AD7" w:rsidRPr="00DC7518" w:rsidRDefault="005F3AD7">
            <w:pPr>
              <w:rPr>
                <w:sz w:val="28"/>
                <w:szCs w:val="28"/>
              </w:rPr>
            </w:pPr>
          </w:p>
        </w:tc>
      </w:tr>
      <w:tr w:rsidR="005F3AD7" w:rsidRPr="00DC7518" w14:paraId="4CFFAF77" w14:textId="77777777" w:rsidTr="00DC7518">
        <w:tc>
          <w:tcPr>
            <w:tcW w:w="1175" w:type="dxa"/>
          </w:tcPr>
          <w:p w14:paraId="7817F203" w14:textId="77777777" w:rsidR="005F3AD7" w:rsidRPr="00DC7518" w:rsidRDefault="00000000">
            <w:pPr>
              <w:rPr>
                <w:sz w:val="28"/>
                <w:szCs w:val="28"/>
              </w:rPr>
            </w:pPr>
            <w:r w:rsidRPr="00DC7518">
              <w:rPr>
                <w:sz w:val="28"/>
                <w:szCs w:val="28"/>
              </w:rPr>
              <w:t>NB_TC_09</w:t>
            </w:r>
          </w:p>
        </w:tc>
        <w:tc>
          <w:tcPr>
            <w:tcW w:w="1664" w:type="dxa"/>
          </w:tcPr>
          <w:p w14:paraId="49AC5307" w14:textId="77777777" w:rsidR="005F3AD7" w:rsidRPr="00DC7518" w:rsidRDefault="00000000">
            <w:pPr>
              <w:rPr>
                <w:sz w:val="28"/>
                <w:szCs w:val="28"/>
              </w:rPr>
            </w:pPr>
            <w:r w:rsidRPr="00DC7518">
              <w:rPr>
                <w:sz w:val="28"/>
                <w:szCs w:val="28"/>
              </w:rPr>
              <w:t>Session timeout</w:t>
            </w:r>
          </w:p>
        </w:tc>
        <w:tc>
          <w:tcPr>
            <w:tcW w:w="1502" w:type="dxa"/>
          </w:tcPr>
          <w:p w14:paraId="72FA09C8" w14:textId="77777777" w:rsidR="005F3AD7" w:rsidRPr="00DC7518" w:rsidRDefault="00000000">
            <w:pPr>
              <w:rPr>
                <w:sz w:val="28"/>
                <w:szCs w:val="28"/>
              </w:rPr>
            </w:pPr>
            <w:r w:rsidRPr="00DC7518">
              <w:rPr>
                <w:sz w:val="28"/>
                <w:szCs w:val="28"/>
              </w:rPr>
              <w:t>Stay idle on payment screen &gt; Wait for 10 minutes</w:t>
            </w:r>
          </w:p>
        </w:tc>
        <w:tc>
          <w:tcPr>
            <w:tcW w:w="1286" w:type="dxa"/>
          </w:tcPr>
          <w:p w14:paraId="7D56407A" w14:textId="77777777" w:rsidR="005F3AD7" w:rsidRPr="00DC7518" w:rsidRDefault="00000000">
            <w:pPr>
              <w:rPr>
                <w:sz w:val="28"/>
                <w:szCs w:val="28"/>
              </w:rPr>
            </w:pPr>
            <w:r w:rsidRPr="00DC7518">
              <w:rPr>
                <w:sz w:val="28"/>
                <w:szCs w:val="28"/>
              </w:rPr>
              <w:t>Session expires with timeout message</w:t>
            </w:r>
          </w:p>
        </w:tc>
        <w:tc>
          <w:tcPr>
            <w:tcW w:w="886" w:type="dxa"/>
          </w:tcPr>
          <w:p w14:paraId="70F48E37" w14:textId="77777777" w:rsidR="005F3AD7" w:rsidRPr="00DC7518" w:rsidRDefault="005F3AD7">
            <w:pPr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14:paraId="7100C498" w14:textId="77777777" w:rsidR="005F3AD7" w:rsidRPr="00DC7518" w:rsidRDefault="005F3AD7">
            <w:pPr>
              <w:rPr>
                <w:sz w:val="28"/>
                <w:szCs w:val="28"/>
              </w:rPr>
            </w:pPr>
          </w:p>
        </w:tc>
        <w:tc>
          <w:tcPr>
            <w:tcW w:w="1083" w:type="dxa"/>
          </w:tcPr>
          <w:p w14:paraId="4582FBB9" w14:textId="77777777" w:rsidR="005F3AD7" w:rsidRPr="00DC7518" w:rsidRDefault="005F3AD7">
            <w:pPr>
              <w:rPr>
                <w:sz w:val="28"/>
                <w:szCs w:val="28"/>
              </w:rPr>
            </w:pPr>
          </w:p>
        </w:tc>
      </w:tr>
      <w:tr w:rsidR="005F3AD7" w:rsidRPr="00DC7518" w14:paraId="7A17A04F" w14:textId="77777777" w:rsidTr="00DC7518">
        <w:tc>
          <w:tcPr>
            <w:tcW w:w="1175" w:type="dxa"/>
          </w:tcPr>
          <w:p w14:paraId="07FB381C" w14:textId="77777777" w:rsidR="005F3AD7" w:rsidRPr="00DC7518" w:rsidRDefault="00000000">
            <w:pPr>
              <w:rPr>
                <w:sz w:val="28"/>
                <w:szCs w:val="28"/>
              </w:rPr>
            </w:pPr>
            <w:r w:rsidRPr="00DC7518">
              <w:rPr>
                <w:sz w:val="28"/>
                <w:szCs w:val="28"/>
              </w:rPr>
              <w:t>NB_TC_10</w:t>
            </w:r>
          </w:p>
        </w:tc>
        <w:tc>
          <w:tcPr>
            <w:tcW w:w="1664" w:type="dxa"/>
          </w:tcPr>
          <w:p w14:paraId="4BA42F69" w14:textId="77777777" w:rsidR="005F3AD7" w:rsidRPr="00DC7518" w:rsidRDefault="00000000">
            <w:pPr>
              <w:rPr>
                <w:sz w:val="28"/>
                <w:szCs w:val="28"/>
              </w:rPr>
            </w:pPr>
            <w:r w:rsidRPr="00DC7518">
              <w:rPr>
                <w:sz w:val="28"/>
                <w:szCs w:val="28"/>
              </w:rPr>
              <w:t>Duplicate payment prevention</w:t>
            </w:r>
          </w:p>
        </w:tc>
        <w:tc>
          <w:tcPr>
            <w:tcW w:w="1502" w:type="dxa"/>
          </w:tcPr>
          <w:p w14:paraId="74BBB38C" w14:textId="77777777" w:rsidR="005F3AD7" w:rsidRPr="00DC7518" w:rsidRDefault="00000000">
            <w:pPr>
              <w:rPr>
                <w:sz w:val="28"/>
                <w:szCs w:val="28"/>
              </w:rPr>
            </w:pPr>
            <w:r w:rsidRPr="00DC7518">
              <w:rPr>
                <w:sz w:val="28"/>
                <w:szCs w:val="28"/>
              </w:rPr>
              <w:t>Click pay twice quickly</w:t>
            </w:r>
          </w:p>
        </w:tc>
        <w:tc>
          <w:tcPr>
            <w:tcW w:w="1286" w:type="dxa"/>
          </w:tcPr>
          <w:p w14:paraId="5FE3EAFB" w14:textId="77777777" w:rsidR="005F3AD7" w:rsidRPr="00DC7518" w:rsidRDefault="00000000">
            <w:pPr>
              <w:rPr>
                <w:sz w:val="28"/>
                <w:szCs w:val="28"/>
              </w:rPr>
            </w:pPr>
            <w:r w:rsidRPr="00DC7518">
              <w:rPr>
                <w:sz w:val="28"/>
                <w:szCs w:val="28"/>
              </w:rPr>
              <w:t>Second request is blocked or ignored</w:t>
            </w:r>
          </w:p>
        </w:tc>
        <w:tc>
          <w:tcPr>
            <w:tcW w:w="886" w:type="dxa"/>
          </w:tcPr>
          <w:p w14:paraId="45BA9964" w14:textId="77777777" w:rsidR="005F3AD7" w:rsidRPr="00DC7518" w:rsidRDefault="005F3AD7">
            <w:pPr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14:paraId="229B74FC" w14:textId="77777777" w:rsidR="005F3AD7" w:rsidRPr="00DC7518" w:rsidRDefault="005F3AD7">
            <w:pPr>
              <w:rPr>
                <w:sz w:val="28"/>
                <w:szCs w:val="28"/>
              </w:rPr>
            </w:pPr>
          </w:p>
        </w:tc>
        <w:tc>
          <w:tcPr>
            <w:tcW w:w="1083" w:type="dxa"/>
          </w:tcPr>
          <w:p w14:paraId="40E3B15A" w14:textId="77777777" w:rsidR="005F3AD7" w:rsidRPr="00DC7518" w:rsidRDefault="005F3AD7">
            <w:pPr>
              <w:rPr>
                <w:sz w:val="28"/>
                <w:szCs w:val="28"/>
              </w:rPr>
            </w:pPr>
          </w:p>
        </w:tc>
      </w:tr>
      <w:tr w:rsidR="005F3AD7" w:rsidRPr="00DC7518" w14:paraId="46659F57" w14:textId="77777777" w:rsidTr="00DC7518">
        <w:tc>
          <w:tcPr>
            <w:tcW w:w="1175" w:type="dxa"/>
          </w:tcPr>
          <w:p w14:paraId="776DF600" w14:textId="77777777" w:rsidR="005F3AD7" w:rsidRPr="00DC7518" w:rsidRDefault="00000000">
            <w:pPr>
              <w:rPr>
                <w:sz w:val="28"/>
                <w:szCs w:val="28"/>
              </w:rPr>
            </w:pPr>
            <w:r w:rsidRPr="00DC7518">
              <w:rPr>
                <w:sz w:val="28"/>
                <w:szCs w:val="28"/>
              </w:rPr>
              <w:t>NB_TC_11</w:t>
            </w:r>
          </w:p>
        </w:tc>
        <w:tc>
          <w:tcPr>
            <w:tcW w:w="1664" w:type="dxa"/>
          </w:tcPr>
          <w:p w14:paraId="50834F37" w14:textId="77777777" w:rsidR="005F3AD7" w:rsidRPr="00DC7518" w:rsidRDefault="00000000">
            <w:pPr>
              <w:rPr>
                <w:sz w:val="28"/>
                <w:szCs w:val="28"/>
              </w:rPr>
            </w:pPr>
            <w:r w:rsidRPr="00DC7518">
              <w:rPr>
                <w:sz w:val="28"/>
                <w:szCs w:val="28"/>
              </w:rPr>
              <w:t>Refund handling</w:t>
            </w:r>
          </w:p>
        </w:tc>
        <w:tc>
          <w:tcPr>
            <w:tcW w:w="1502" w:type="dxa"/>
          </w:tcPr>
          <w:p w14:paraId="5882DC80" w14:textId="77777777" w:rsidR="005F3AD7" w:rsidRPr="00DC7518" w:rsidRDefault="00000000">
            <w:pPr>
              <w:rPr>
                <w:sz w:val="28"/>
                <w:szCs w:val="28"/>
              </w:rPr>
            </w:pPr>
            <w:r w:rsidRPr="00DC7518">
              <w:rPr>
                <w:sz w:val="28"/>
                <w:szCs w:val="28"/>
              </w:rPr>
              <w:t>Initiate refund from backend</w:t>
            </w:r>
          </w:p>
        </w:tc>
        <w:tc>
          <w:tcPr>
            <w:tcW w:w="1286" w:type="dxa"/>
          </w:tcPr>
          <w:p w14:paraId="2F520D71" w14:textId="77777777" w:rsidR="005F3AD7" w:rsidRPr="00DC7518" w:rsidRDefault="00000000">
            <w:pPr>
              <w:rPr>
                <w:sz w:val="28"/>
                <w:szCs w:val="28"/>
              </w:rPr>
            </w:pPr>
            <w:r w:rsidRPr="00DC7518">
              <w:rPr>
                <w:sz w:val="28"/>
                <w:szCs w:val="28"/>
              </w:rPr>
              <w:t>Amount credited back to bank account, status updated</w:t>
            </w:r>
          </w:p>
        </w:tc>
        <w:tc>
          <w:tcPr>
            <w:tcW w:w="886" w:type="dxa"/>
          </w:tcPr>
          <w:p w14:paraId="79DA73F3" w14:textId="77777777" w:rsidR="005F3AD7" w:rsidRPr="00DC7518" w:rsidRDefault="005F3AD7">
            <w:pPr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14:paraId="4C9F318E" w14:textId="77777777" w:rsidR="005F3AD7" w:rsidRPr="00DC7518" w:rsidRDefault="005F3AD7">
            <w:pPr>
              <w:rPr>
                <w:sz w:val="28"/>
                <w:szCs w:val="28"/>
              </w:rPr>
            </w:pPr>
          </w:p>
        </w:tc>
        <w:tc>
          <w:tcPr>
            <w:tcW w:w="1083" w:type="dxa"/>
          </w:tcPr>
          <w:p w14:paraId="123CED3B" w14:textId="77777777" w:rsidR="005F3AD7" w:rsidRPr="00DC7518" w:rsidRDefault="005F3AD7">
            <w:pPr>
              <w:rPr>
                <w:sz w:val="28"/>
                <w:szCs w:val="28"/>
              </w:rPr>
            </w:pPr>
          </w:p>
        </w:tc>
      </w:tr>
      <w:tr w:rsidR="005F3AD7" w:rsidRPr="00DC7518" w14:paraId="5B21B04A" w14:textId="77777777" w:rsidTr="00DC7518">
        <w:tc>
          <w:tcPr>
            <w:tcW w:w="1175" w:type="dxa"/>
          </w:tcPr>
          <w:p w14:paraId="439E9B35" w14:textId="77777777" w:rsidR="005F3AD7" w:rsidRPr="00DC7518" w:rsidRDefault="00000000">
            <w:pPr>
              <w:rPr>
                <w:sz w:val="28"/>
                <w:szCs w:val="28"/>
              </w:rPr>
            </w:pPr>
            <w:r w:rsidRPr="00DC7518">
              <w:rPr>
                <w:sz w:val="28"/>
                <w:szCs w:val="28"/>
              </w:rPr>
              <w:t>NB_TC_12</w:t>
            </w:r>
          </w:p>
        </w:tc>
        <w:tc>
          <w:tcPr>
            <w:tcW w:w="1664" w:type="dxa"/>
          </w:tcPr>
          <w:p w14:paraId="36B5087C" w14:textId="77777777" w:rsidR="005F3AD7" w:rsidRPr="00DC7518" w:rsidRDefault="00000000">
            <w:pPr>
              <w:rPr>
                <w:sz w:val="28"/>
                <w:szCs w:val="28"/>
              </w:rPr>
            </w:pPr>
            <w:r w:rsidRPr="00DC7518">
              <w:rPr>
                <w:sz w:val="28"/>
                <w:szCs w:val="28"/>
              </w:rPr>
              <w:t xml:space="preserve">Secure HTTPS </w:t>
            </w:r>
            <w:r w:rsidRPr="00DC7518">
              <w:rPr>
                <w:sz w:val="28"/>
                <w:szCs w:val="28"/>
              </w:rPr>
              <w:lastRenderedPageBreak/>
              <w:t>enforcement</w:t>
            </w:r>
          </w:p>
        </w:tc>
        <w:tc>
          <w:tcPr>
            <w:tcW w:w="1502" w:type="dxa"/>
          </w:tcPr>
          <w:p w14:paraId="5A135AC8" w14:textId="77777777" w:rsidR="005F3AD7" w:rsidRPr="00DC7518" w:rsidRDefault="00000000">
            <w:pPr>
              <w:rPr>
                <w:sz w:val="28"/>
                <w:szCs w:val="28"/>
              </w:rPr>
            </w:pPr>
            <w:r w:rsidRPr="00DC7518">
              <w:rPr>
                <w:sz w:val="28"/>
                <w:szCs w:val="28"/>
              </w:rPr>
              <w:lastRenderedPageBreak/>
              <w:t xml:space="preserve">Monitor URL </w:t>
            </w:r>
            <w:r w:rsidRPr="00DC7518">
              <w:rPr>
                <w:sz w:val="28"/>
                <w:szCs w:val="28"/>
              </w:rPr>
              <w:lastRenderedPageBreak/>
              <w:t>scheme during payment</w:t>
            </w:r>
          </w:p>
        </w:tc>
        <w:tc>
          <w:tcPr>
            <w:tcW w:w="1286" w:type="dxa"/>
          </w:tcPr>
          <w:p w14:paraId="338E8D6A" w14:textId="77777777" w:rsidR="005F3AD7" w:rsidRPr="00DC7518" w:rsidRDefault="00000000">
            <w:pPr>
              <w:rPr>
                <w:sz w:val="28"/>
                <w:szCs w:val="28"/>
              </w:rPr>
            </w:pPr>
            <w:r w:rsidRPr="00DC7518">
              <w:rPr>
                <w:sz w:val="28"/>
                <w:szCs w:val="28"/>
              </w:rPr>
              <w:lastRenderedPageBreak/>
              <w:t xml:space="preserve">All pages should </w:t>
            </w:r>
            <w:r w:rsidRPr="00DC7518">
              <w:rPr>
                <w:sz w:val="28"/>
                <w:szCs w:val="28"/>
              </w:rPr>
              <w:lastRenderedPageBreak/>
              <w:t>be HTTPS</w:t>
            </w:r>
          </w:p>
        </w:tc>
        <w:tc>
          <w:tcPr>
            <w:tcW w:w="886" w:type="dxa"/>
          </w:tcPr>
          <w:p w14:paraId="7ED3DE6A" w14:textId="77777777" w:rsidR="005F3AD7" w:rsidRPr="00DC7518" w:rsidRDefault="005F3AD7">
            <w:pPr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14:paraId="21089094" w14:textId="77777777" w:rsidR="005F3AD7" w:rsidRPr="00DC7518" w:rsidRDefault="005F3AD7">
            <w:pPr>
              <w:rPr>
                <w:sz w:val="28"/>
                <w:szCs w:val="28"/>
              </w:rPr>
            </w:pPr>
          </w:p>
        </w:tc>
        <w:tc>
          <w:tcPr>
            <w:tcW w:w="1083" w:type="dxa"/>
          </w:tcPr>
          <w:p w14:paraId="609F5235" w14:textId="77777777" w:rsidR="005F3AD7" w:rsidRPr="00DC7518" w:rsidRDefault="005F3AD7">
            <w:pPr>
              <w:rPr>
                <w:sz w:val="28"/>
                <w:szCs w:val="28"/>
              </w:rPr>
            </w:pPr>
          </w:p>
        </w:tc>
      </w:tr>
      <w:tr w:rsidR="005F3AD7" w:rsidRPr="00DC7518" w14:paraId="5D07A134" w14:textId="77777777" w:rsidTr="00DC7518">
        <w:tc>
          <w:tcPr>
            <w:tcW w:w="1175" w:type="dxa"/>
          </w:tcPr>
          <w:p w14:paraId="3674FC72" w14:textId="77777777" w:rsidR="005F3AD7" w:rsidRPr="00DC7518" w:rsidRDefault="00000000">
            <w:pPr>
              <w:rPr>
                <w:sz w:val="28"/>
                <w:szCs w:val="28"/>
              </w:rPr>
            </w:pPr>
            <w:r w:rsidRPr="00DC7518">
              <w:rPr>
                <w:sz w:val="28"/>
                <w:szCs w:val="28"/>
              </w:rPr>
              <w:t>NB_TC_13</w:t>
            </w:r>
          </w:p>
        </w:tc>
        <w:tc>
          <w:tcPr>
            <w:tcW w:w="1664" w:type="dxa"/>
          </w:tcPr>
          <w:p w14:paraId="41057B07" w14:textId="77777777" w:rsidR="005F3AD7" w:rsidRPr="00DC7518" w:rsidRDefault="00000000">
            <w:pPr>
              <w:rPr>
                <w:sz w:val="28"/>
                <w:szCs w:val="28"/>
              </w:rPr>
            </w:pPr>
            <w:r w:rsidRPr="00DC7518">
              <w:rPr>
                <w:sz w:val="28"/>
                <w:szCs w:val="28"/>
              </w:rPr>
              <w:t>Browser back behavior</w:t>
            </w:r>
          </w:p>
        </w:tc>
        <w:tc>
          <w:tcPr>
            <w:tcW w:w="1502" w:type="dxa"/>
          </w:tcPr>
          <w:p w14:paraId="0A4D9EAD" w14:textId="77777777" w:rsidR="005F3AD7" w:rsidRPr="00DC7518" w:rsidRDefault="00000000">
            <w:pPr>
              <w:rPr>
                <w:sz w:val="28"/>
                <w:szCs w:val="28"/>
              </w:rPr>
            </w:pPr>
            <w:r w:rsidRPr="00DC7518">
              <w:rPr>
                <w:sz w:val="28"/>
                <w:szCs w:val="28"/>
              </w:rPr>
              <w:t>Click back after bank redirection</w:t>
            </w:r>
          </w:p>
        </w:tc>
        <w:tc>
          <w:tcPr>
            <w:tcW w:w="1286" w:type="dxa"/>
          </w:tcPr>
          <w:p w14:paraId="5ECD123C" w14:textId="77777777" w:rsidR="005F3AD7" w:rsidRPr="00DC7518" w:rsidRDefault="00000000">
            <w:pPr>
              <w:rPr>
                <w:sz w:val="28"/>
                <w:szCs w:val="28"/>
              </w:rPr>
            </w:pPr>
            <w:r w:rsidRPr="00DC7518">
              <w:rPr>
                <w:sz w:val="28"/>
                <w:szCs w:val="28"/>
              </w:rPr>
              <w:t>Handled gracefully or blocked</w:t>
            </w:r>
          </w:p>
        </w:tc>
        <w:tc>
          <w:tcPr>
            <w:tcW w:w="886" w:type="dxa"/>
          </w:tcPr>
          <w:p w14:paraId="7C417B42" w14:textId="77777777" w:rsidR="005F3AD7" w:rsidRPr="00DC7518" w:rsidRDefault="005F3AD7">
            <w:pPr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14:paraId="77228FA7" w14:textId="77777777" w:rsidR="005F3AD7" w:rsidRPr="00DC7518" w:rsidRDefault="005F3AD7">
            <w:pPr>
              <w:rPr>
                <w:sz w:val="28"/>
                <w:szCs w:val="28"/>
              </w:rPr>
            </w:pPr>
          </w:p>
        </w:tc>
        <w:tc>
          <w:tcPr>
            <w:tcW w:w="1083" w:type="dxa"/>
          </w:tcPr>
          <w:p w14:paraId="03EE0377" w14:textId="77777777" w:rsidR="005F3AD7" w:rsidRPr="00DC7518" w:rsidRDefault="005F3AD7">
            <w:pPr>
              <w:rPr>
                <w:sz w:val="28"/>
                <w:szCs w:val="28"/>
              </w:rPr>
            </w:pPr>
          </w:p>
        </w:tc>
      </w:tr>
      <w:tr w:rsidR="005F3AD7" w:rsidRPr="00DC7518" w14:paraId="28589B4F" w14:textId="77777777" w:rsidTr="00DC7518">
        <w:tc>
          <w:tcPr>
            <w:tcW w:w="1175" w:type="dxa"/>
          </w:tcPr>
          <w:p w14:paraId="08C031D8" w14:textId="77777777" w:rsidR="005F3AD7" w:rsidRPr="00DC7518" w:rsidRDefault="00000000">
            <w:pPr>
              <w:rPr>
                <w:sz w:val="28"/>
                <w:szCs w:val="28"/>
              </w:rPr>
            </w:pPr>
            <w:r w:rsidRPr="00DC7518">
              <w:rPr>
                <w:sz w:val="28"/>
                <w:szCs w:val="28"/>
              </w:rPr>
              <w:t>NB_TC_14</w:t>
            </w:r>
          </w:p>
        </w:tc>
        <w:tc>
          <w:tcPr>
            <w:tcW w:w="1664" w:type="dxa"/>
          </w:tcPr>
          <w:p w14:paraId="5044D8CD" w14:textId="77777777" w:rsidR="005F3AD7" w:rsidRPr="00DC7518" w:rsidRDefault="00000000">
            <w:pPr>
              <w:rPr>
                <w:sz w:val="28"/>
                <w:szCs w:val="28"/>
              </w:rPr>
            </w:pPr>
            <w:r w:rsidRPr="00DC7518">
              <w:rPr>
                <w:sz w:val="28"/>
                <w:szCs w:val="28"/>
              </w:rPr>
              <w:t>Bank list search</w:t>
            </w:r>
          </w:p>
        </w:tc>
        <w:tc>
          <w:tcPr>
            <w:tcW w:w="1502" w:type="dxa"/>
          </w:tcPr>
          <w:p w14:paraId="7C3E0630" w14:textId="77777777" w:rsidR="005F3AD7" w:rsidRPr="00DC7518" w:rsidRDefault="00000000">
            <w:pPr>
              <w:rPr>
                <w:sz w:val="28"/>
                <w:szCs w:val="28"/>
              </w:rPr>
            </w:pPr>
            <w:r w:rsidRPr="00DC7518">
              <w:rPr>
                <w:sz w:val="28"/>
                <w:szCs w:val="28"/>
              </w:rPr>
              <w:t>Search ‘HDFC’ in bank list</w:t>
            </w:r>
          </w:p>
        </w:tc>
        <w:tc>
          <w:tcPr>
            <w:tcW w:w="1286" w:type="dxa"/>
          </w:tcPr>
          <w:p w14:paraId="728057D8" w14:textId="77777777" w:rsidR="005F3AD7" w:rsidRPr="00DC7518" w:rsidRDefault="00000000">
            <w:pPr>
              <w:rPr>
                <w:sz w:val="28"/>
                <w:szCs w:val="28"/>
              </w:rPr>
            </w:pPr>
            <w:r w:rsidRPr="00DC7518">
              <w:rPr>
                <w:sz w:val="28"/>
                <w:szCs w:val="28"/>
              </w:rPr>
              <w:t>Relevant result shown</w:t>
            </w:r>
          </w:p>
        </w:tc>
        <w:tc>
          <w:tcPr>
            <w:tcW w:w="886" w:type="dxa"/>
          </w:tcPr>
          <w:p w14:paraId="40B6F5C6" w14:textId="77777777" w:rsidR="005F3AD7" w:rsidRPr="00DC7518" w:rsidRDefault="005F3AD7">
            <w:pPr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14:paraId="45FF93F5" w14:textId="77777777" w:rsidR="005F3AD7" w:rsidRPr="00DC7518" w:rsidRDefault="005F3AD7">
            <w:pPr>
              <w:rPr>
                <w:sz w:val="28"/>
                <w:szCs w:val="28"/>
              </w:rPr>
            </w:pPr>
          </w:p>
        </w:tc>
        <w:tc>
          <w:tcPr>
            <w:tcW w:w="1083" w:type="dxa"/>
          </w:tcPr>
          <w:p w14:paraId="78DBEE79" w14:textId="77777777" w:rsidR="005F3AD7" w:rsidRPr="00DC7518" w:rsidRDefault="005F3AD7">
            <w:pPr>
              <w:rPr>
                <w:sz w:val="28"/>
                <w:szCs w:val="28"/>
              </w:rPr>
            </w:pPr>
          </w:p>
        </w:tc>
      </w:tr>
      <w:tr w:rsidR="005F3AD7" w:rsidRPr="00DC7518" w14:paraId="35B36EA4" w14:textId="77777777" w:rsidTr="00DC7518">
        <w:tc>
          <w:tcPr>
            <w:tcW w:w="1175" w:type="dxa"/>
          </w:tcPr>
          <w:p w14:paraId="6A4AE935" w14:textId="77777777" w:rsidR="005F3AD7" w:rsidRPr="00DC7518" w:rsidRDefault="00000000">
            <w:pPr>
              <w:rPr>
                <w:sz w:val="28"/>
                <w:szCs w:val="28"/>
              </w:rPr>
            </w:pPr>
            <w:r w:rsidRPr="00DC7518">
              <w:rPr>
                <w:sz w:val="28"/>
                <w:szCs w:val="28"/>
              </w:rPr>
              <w:t>NB_TC_15</w:t>
            </w:r>
          </w:p>
        </w:tc>
        <w:tc>
          <w:tcPr>
            <w:tcW w:w="1664" w:type="dxa"/>
          </w:tcPr>
          <w:p w14:paraId="56E18958" w14:textId="77777777" w:rsidR="005F3AD7" w:rsidRPr="00DC7518" w:rsidRDefault="00000000">
            <w:pPr>
              <w:rPr>
                <w:sz w:val="28"/>
                <w:szCs w:val="28"/>
              </w:rPr>
            </w:pPr>
            <w:r w:rsidRPr="00DC7518">
              <w:rPr>
                <w:sz w:val="28"/>
                <w:szCs w:val="28"/>
              </w:rPr>
              <w:t>Bank not available</w:t>
            </w:r>
          </w:p>
        </w:tc>
        <w:tc>
          <w:tcPr>
            <w:tcW w:w="1502" w:type="dxa"/>
          </w:tcPr>
          <w:p w14:paraId="255ECECF" w14:textId="77777777" w:rsidR="005F3AD7" w:rsidRPr="00DC7518" w:rsidRDefault="00000000">
            <w:pPr>
              <w:rPr>
                <w:sz w:val="28"/>
                <w:szCs w:val="28"/>
              </w:rPr>
            </w:pPr>
            <w:r w:rsidRPr="00DC7518">
              <w:rPr>
                <w:sz w:val="28"/>
                <w:szCs w:val="28"/>
              </w:rPr>
              <w:t>Select unavailable bank</w:t>
            </w:r>
          </w:p>
        </w:tc>
        <w:tc>
          <w:tcPr>
            <w:tcW w:w="1286" w:type="dxa"/>
          </w:tcPr>
          <w:p w14:paraId="4130ACDF" w14:textId="77777777" w:rsidR="005F3AD7" w:rsidRPr="00DC7518" w:rsidRDefault="00000000">
            <w:pPr>
              <w:rPr>
                <w:sz w:val="28"/>
                <w:szCs w:val="28"/>
              </w:rPr>
            </w:pPr>
            <w:r w:rsidRPr="00DC7518">
              <w:rPr>
                <w:sz w:val="28"/>
                <w:szCs w:val="28"/>
              </w:rPr>
              <w:t>Error message displayed</w:t>
            </w:r>
          </w:p>
        </w:tc>
        <w:tc>
          <w:tcPr>
            <w:tcW w:w="886" w:type="dxa"/>
          </w:tcPr>
          <w:p w14:paraId="0364C068" w14:textId="77777777" w:rsidR="005F3AD7" w:rsidRPr="00DC7518" w:rsidRDefault="005F3AD7">
            <w:pPr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14:paraId="4B35FDA5" w14:textId="77777777" w:rsidR="005F3AD7" w:rsidRPr="00DC7518" w:rsidRDefault="005F3AD7">
            <w:pPr>
              <w:rPr>
                <w:sz w:val="28"/>
                <w:szCs w:val="28"/>
              </w:rPr>
            </w:pPr>
          </w:p>
        </w:tc>
        <w:tc>
          <w:tcPr>
            <w:tcW w:w="1083" w:type="dxa"/>
          </w:tcPr>
          <w:p w14:paraId="71506EB1" w14:textId="77777777" w:rsidR="005F3AD7" w:rsidRPr="00DC7518" w:rsidRDefault="005F3AD7">
            <w:pPr>
              <w:rPr>
                <w:sz w:val="28"/>
                <w:szCs w:val="28"/>
              </w:rPr>
            </w:pPr>
          </w:p>
        </w:tc>
      </w:tr>
      <w:tr w:rsidR="005F3AD7" w:rsidRPr="00DC7518" w14:paraId="07D4F28C" w14:textId="77777777" w:rsidTr="00DC7518">
        <w:tc>
          <w:tcPr>
            <w:tcW w:w="1175" w:type="dxa"/>
          </w:tcPr>
          <w:p w14:paraId="3FA86A9C" w14:textId="77777777" w:rsidR="005F3AD7" w:rsidRPr="00DC7518" w:rsidRDefault="00000000">
            <w:pPr>
              <w:rPr>
                <w:sz w:val="28"/>
                <w:szCs w:val="28"/>
              </w:rPr>
            </w:pPr>
            <w:r w:rsidRPr="00DC7518">
              <w:rPr>
                <w:sz w:val="28"/>
                <w:szCs w:val="28"/>
              </w:rPr>
              <w:t>NB_TC_16</w:t>
            </w:r>
          </w:p>
        </w:tc>
        <w:tc>
          <w:tcPr>
            <w:tcW w:w="1664" w:type="dxa"/>
          </w:tcPr>
          <w:p w14:paraId="3B0EC521" w14:textId="77777777" w:rsidR="005F3AD7" w:rsidRPr="00DC7518" w:rsidRDefault="00000000">
            <w:pPr>
              <w:rPr>
                <w:sz w:val="28"/>
                <w:szCs w:val="28"/>
              </w:rPr>
            </w:pPr>
            <w:r w:rsidRPr="00DC7518">
              <w:rPr>
                <w:sz w:val="28"/>
                <w:szCs w:val="28"/>
              </w:rPr>
              <w:t>Masked password field</w:t>
            </w:r>
          </w:p>
        </w:tc>
        <w:tc>
          <w:tcPr>
            <w:tcW w:w="1502" w:type="dxa"/>
          </w:tcPr>
          <w:p w14:paraId="40AD5064" w14:textId="77777777" w:rsidR="005F3AD7" w:rsidRPr="00DC7518" w:rsidRDefault="00000000">
            <w:pPr>
              <w:rPr>
                <w:sz w:val="28"/>
                <w:szCs w:val="28"/>
              </w:rPr>
            </w:pPr>
            <w:r w:rsidRPr="00DC7518">
              <w:rPr>
                <w:sz w:val="28"/>
                <w:szCs w:val="28"/>
              </w:rPr>
              <w:t>Inspect password entry</w:t>
            </w:r>
          </w:p>
        </w:tc>
        <w:tc>
          <w:tcPr>
            <w:tcW w:w="1286" w:type="dxa"/>
          </w:tcPr>
          <w:p w14:paraId="53F1D828" w14:textId="77777777" w:rsidR="005F3AD7" w:rsidRPr="00DC7518" w:rsidRDefault="00000000">
            <w:pPr>
              <w:rPr>
                <w:sz w:val="28"/>
                <w:szCs w:val="28"/>
              </w:rPr>
            </w:pPr>
            <w:r w:rsidRPr="00DC7518">
              <w:rPr>
                <w:sz w:val="28"/>
                <w:szCs w:val="28"/>
              </w:rPr>
              <w:t>Characters are masked</w:t>
            </w:r>
          </w:p>
        </w:tc>
        <w:tc>
          <w:tcPr>
            <w:tcW w:w="886" w:type="dxa"/>
          </w:tcPr>
          <w:p w14:paraId="7FFE4979" w14:textId="77777777" w:rsidR="005F3AD7" w:rsidRPr="00DC7518" w:rsidRDefault="005F3AD7">
            <w:pPr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14:paraId="5955AA15" w14:textId="77777777" w:rsidR="005F3AD7" w:rsidRPr="00DC7518" w:rsidRDefault="005F3AD7">
            <w:pPr>
              <w:rPr>
                <w:sz w:val="28"/>
                <w:szCs w:val="28"/>
              </w:rPr>
            </w:pPr>
          </w:p>
        </w:tc>
        <w:tc>
          <w:tcPr>
            <w:tcW w:w="1083" w:type="dxa"/>
          </w:tcPr>
          <w:p w14:paraId="466ABCAC" w14:textId="77777777" w:rsidR="005F3AD7" w:rsidRPr="00DC7518" w:rsidRDefault="005F3AD7">
            <w:pPr>
              <w:rPr>
                <w:sz w:val="28"/>
                <w:szCs w:val="28"/>
              </w:rPr>
            </w:pPr>
          </w:p>
        </w:tc>
      </w:tr>
      <w:tr w:rsidR="005F3AD7" w:rsidRPr="00DC7518" w14:paraId="1E52EDD8" w14:textId="77777777" w:rsidTr="00DC7518">
        <w:tc>
          <w:tcPr>
            <w:tcW w:w="1175" w:type="dxa"/>
          </w:tcPr>
          <w:p w14:paraId="0F699318" w14:textId="77777777" w:rsidR="005F3AD7" w:rsidRPr="00DC7518" w:rsidRDefault="00000000">
            <w:pPr>
              <w:rPr>
                <w:sz w:val="28"/>
                <w:szCs w:val="28"/>
              </w:rPr>
            </w:pPr>
            <w:r w:rsidRPr="00DC7518">
              <w:rPr>
                <w:sz w:val="28"/>
                <w:szCs w:val="28"/>
              </w:rPr>
              <w:t>NB_TC_17</w:t>
            </w:r>
          </w:p>
        </w:tc>
        <w:tc>
          <w:tcPr>
            <w:tcW w:w="1664" w:type="dxa"/>
          </w:tcPr>
          <w:p w14:paraId="603CB5F7" w14:textId="77777777" w:rsidR="005F3AD7" w:rsidRPr="00DC7518" w:rsidRDefault="00000000">
            <w:pPr>
              <w:rPr>
                <w:sz w:val="28"/>
                <w:szCs w:val="28"/>
              </w:rPr>
            </w:pPr>
            <w:r w:rsidRPr="00DC7518">
              <w:rPr>
                <w:sz w:val="28"/>
                <w:szCs w:val="28"/>
              </w:rPr>
              <w:t>No card information leakage</w:t>
            </w:r>
          </w:p>
        </w:tc>
        <w:tc>
          <w:tcPr>
            <w:tcW w:w="1502" w:type="dxa"/>
          </w:tcPr>
          <w:p w14:paraId="141DB20E" w14:textId="77777777" w:rsidR="005F3AD7" w:rsidRPr="00DC7518" w:rsidRDefault="00000000">
            <w:pPr>
              <w:rPr>
                <w:sz w:val="28"/>
                <w:szCs w:val="28"/>
              </w:rPr>
            </w:pPr>
            <w:r w:rsidRPr="00DC7518">
              <w:rPr>
                <w:sz w:val="28"/>
                <w:szCs w:val="28"/>
              </w:rPr>
              <w:t>Check logs/network</w:t>
            </w:r>
          </w:p>
        </w:tc>
        <w:tc>
          <w:tcPr>
            <w:tcW w:w="1286" w:type="dxa"/>
          </w:tcPr>
          <w:p w14:paraId="52447716" w14:textId="77777777" w:rsidR="005F3AD7" w:rsidRPr="00DC7518" w:rsidRDefault="00000000">
            <w:pPr>
              <w:rPr>
                <w:sz w:val="28"/>
                <w:szCs w:val="28"/>
              </w:rPr>
            </w:pPr>
            <w:r w:rsidRPr="00DC7518">
              <w:rPr>
                <w:sz w:val="28"/>
                <w:szCs w:val="28"/>
              </w:rPr>
              <w:t>No PAN or sensitive info exposed</w:t>
            </w:r>
          </w:p>
        </w:tc>
        <w:tc>
          <w:tcPr>
            <w:tcW w:w="886" w:type="dxa"/>
          </w:tcPr>
          <w:p w14:paraId="27996315" w14:textId="77777777" w:rsidR="005F3AD7" w:rsidRPr="00DC7518" w:rsidRDefault="005F3AD7">
            <w:pPr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14:paraId="427AD92C" w14:textId="77777777" w:rsidR="005F3AD7" w:rsidRPr="00DC7518" w:rsidRDefault="005F3AD7">
            <w:pPr>
              <w:rPr>
                <w:sz w:val="28"/>
                <w:szCs w:val="28"/>
              </w:rPr>
            </w:pPr>
          </w:p>
        </w:tc>
        <w:tc>
          <w:tcPr>
            <w:tcW w:w="1083" w:type="dxa"/>
          </w:tcPr>
          <w:p w14:paraId="7DEA3DD4" w14:textId="77777777" w:rsidR="005F3AD7" w:rsidRPr="00DC7518" w:rsidRDefault="005F3AD7">
            <w:pPr>
              <w:rPr>
                <w:sz w:val="28"/>
                <w:szCs w:val="28"/>
              </w:rPr>
            </w:pPr>
          </w:p>
        </w:tc>
      </w:tr>
      <w:tr w:rsidR="005F3AD7" w:rsidRPr="00DC7518" w14:paraId="46639876" w14:textId="77777777" w:rsidTr="00DC7518">
        <w:tc>
          <w:tcPr>
            <w:tcW w:w="1175" w:type="dxa"/>
          </w:tcPr>
          <w:p w14:paraId="6E7B4CCF" w14:textId="77777777" w:rsidR="005F3AD7" w:rsidRPr="00DC7518" w:rsidRDefault="00000000">
            <w:pPr>
              <w:rPr>
                <w:sz w:val="28"/>
                <w:szCs w:val="28"/>
              </w:rPr>
            </w:pPr>
            <w:r w:rsidRPr="00DC7518">
              <w:rPr>
                <w:sz w:val="28"/>
                <w:szCs w:val="28"/>
              </w:rPr>
              <w:t>NB_TC_18</w:t>
            </w:r>
          </w:p>
        </w:tc>
        <w:tc>
          <w:tcPr>
            <w:tcW w:w="1664" w:type="dxa"/>
          </w:tcPr>
          <w:p w14:paraId="0B3E9D22" w14:textId="77777777" w:rsidR="005F3AD7" w:rsidRPr="00DC7518" w:rsidRDefault="00000000">
            <w:pPr>
              <w:rPr>
                <w:sz w:val="28"/>
                <w:szCs w:val="28"/>
              </w:rPr>
            </w:pPr>
            <w:r w:rsidRPr="00DC7518">
              <w:rPr>
                <w:sz w:val="28"/>
                <w:szCs w:val="28"/>
              </w:rPr>
              <w:t>Redirect URL validation</w:t>
            </w:r>
          </w:p>
        </w:tc>
        <w:tc>
          <w:tcPr>
            <w:tcW w:w="1502" w:type="dxa"/>
          </w:tcPr>
          <w:p w14:paraId="7C1EE59C" w14:textId="77777777" w:rsidR="005F3AD7" w:rsidRPr="00DC7518" w:rsidRDefault="00000000">
            <w:pPr>
              <w:rPr>
                <w:sz w:val="28"/>
                <w:szCs w:val="28"/>
              </w:rPr>
            </w:pPr>
            <w:r w:rsidRPr="00DC7518">
              <w:rPr>
                <w:sz w:val="28"/>
                <w:szCs w:val="28"/>
              </w:rPr>
              <w:t>Track all redirects</w:t>
            </w:r>
          </w:p>
        </w:tc>
        <w:tc>
          <w:tcPr>
            <w:tcW w:w="1286" w:type="dxa"/>
          </w:tcPr>
          <w:p w14:paraId="485B7DB8" w14:textId="77777777" w:rsidR="005F3AD7" w:rsidRPr="00DC7518" w:rsidRDefault="00000000">
            <w:pPr>
              <w:rPr>
                <w:sz w:val="28"/>
                <w:szCs w:val="28"/>
              </w:rPr>
            </w:pPr>
            <w:r w:rsidRPr="00DC7518">
              <w:rPr>
                <w:sz w:val="28"/>
                <w:szCs w:val="28"/>
              </w:rPr>
              <w:t>Redirect only to whitelisted domains</w:t>
            </w:r>
          </w:p>
        </w:tc>
        <w:tc>
          <w:tcPr>
            <w:tcW w:w="886" w:type="dxa"/>
          </w:tcPr>
          <w:p w14:paraId="78F2D2FB" w14:textId="77777777" w:rsidR="005F3AD7" w:rsidRPr="00DC7518" w:rsidRDefault="005F3AD7">
            <w:pPr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14:paraId="1694F0E8" w14:textId="77777777" w:rsidR="005F3AD7" w:rsidRPr="00DC7518" w:rsidRDefault="005F3AD7">
            <w:pPr>
              <w:rPr>
                <w:sz w:val="28"/>
                <w:szCs w:val="28"/>
              </w:rPr>
            </w:pPr>
          </w:p>
        </w:tc>
        <w:tc>
          <w:tcPr>
            <w:tcW w:w="1083" w:type="dxa"/>
          </w:tcPr>
          <w:p w14:paraId="6AEAA25C" w14:textId="77777777" w:rsidR="005F3AD7" w:rsidRPr="00DC7518" w:rsidRDefault="005F3AD7">
            <w:pPr>
              <w:rPr>
                <w:sz w:val="28"/>
                <w:szCs w:val="28"/>
              </w:rPr>
            </w:pPr>
          </w:p>
        </w:tc>
      </w:tr>
      <w:tr w:rsidR="005F3AD7" w:rsidRPr="00DC7518" w14:paraId="003DCBE9" w14:textId="77777777" w:rsidTr="00DC7518">
        <w:tc>
          <w:tcPr>
            <w:tcW w:w="1175" w:type="dxa"/>
          </w:tcPr>
          <w:p w14:paraId="75DCB637" w14:textId="77777777" w:rsidR="005F3AD7" w:rsidRPr="00DC7518" w:rsidRDefault="00000000">
            <w:pPr>
              <w:rPr>
                <w:sz w:val="28"/>
                <w:szCs w:val="28"/>
              </w:rPr>
            </w:pPr>
            <w:r w:rsidRPr="00DC7518">
              <w:rPr>
                <w:sz w:val="28"/>
                <w:szCs w:val="28"/>
              </w:rPr>
              <w:t>NB_TC_19</w:t>
            </w:r>
          </w:p>
        </w:tc>
        <w:tc>
          <w:tcPr>
            <w:tcW w:w="1664" w:type="dxa"/>
          </w:tcPr>
          <w:p w14:paraId="2F474388" w14:textId="77777777" w:rsidR="005F3AD7" w:rsidRPr="00DC7518" w:rsidRDefault="00000000">
            <w:pPr>
              <w:rPr>
                <w:sz w:val="28"/>
                <w:szCs w:val="28"/>
              </w:rPr>
            </w:pPr>
            <w:r w:rsidRPr="00DC7518">
              <w:rPr>
                <w:sz w:val="28"/>
                <w:szCs w:val="28"/>
              </w:rPr>
              <w:t>Mobile responsiveness</w:t>
            </w:r>
          </w:p>
        </w:tc>
        <w:tc>
          <w:tcPr>
            <w:tcW w:w="1502" w:type="dxa"/>
          </w:tcPr>
          <w:p w14:paraId="5BF69371" w14:textId="77777777" w:rsidR="005F3AD7" w:rsidRPr="00DC7518" w:rsidRDefault="00000000">
            <w:pPr>
              <w:rPr>
                <w:sz w:val="28"/>
                <w:szCs w:val="28"/>
              </w:rPr>
            </w:pPr>
            <w:r w:rsidRPr="00DC7518">
              <w:rPr>
                <w:sz w:val="28"/>
                <w:szCs w:val="28"/>
              </w:rPr>
              <w:t>Test on mobile view</w:t>
            </w:r>
          </w:p>
        </w:tc>
        <w:tc>
          <w:tcPr>
            <w:tcW w:w="1286" w:type="dxa"/>
          </w:tcPr>
          <w:p w14:paraId="1D834A7E" w14:textId="77777777" w:rsidR="005F3AD7" w:rsidRPr="00DC7518" w:rsidRDefault="00000000">
            <w:pPr>
              <w:rPr>
                <w:sz w:val="28"/>
                <w:szCs w:val="28"/>
              </w:rPr>
            </w:pPr>
            <w:r w:rsidRPr="00DC7518">
              <w:rPr>
                <w:sz w:val="28"/>
                <w:szCs w:val="28"/>
              </w:rPr>
              <w:t>Flow adapts to screen size properly</w:t>
            </w:r>
          </w:p>
        </w:tc>
        <w:tc>
          <w:tcPr>
            <w:tcW w:w="886" w:type="dxa"/>
          </w:tcPr>
          <w:p w14:paraId="50CD8197" w14:textId="77777777" w:rsidR="005F3AD7" w:rsidRPr="00DC7518" w:rsidRDefault="005F3AD7">
            <w:pPr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14:paraId="76F15212" w14:textId="77777777" w:rsidR="005F3AD7" w:rsidRPr="00DC7518" w:rsidRDefault="005F3AD7">
            <w:pPr>
              <w:rPr>
                <w:sz w:val="28"/>
                <w:szCs w:val="28"/>
              </w:rPr>
            </w:pPr>
          </w:p>
        </w:tc>
        <w:tc>
          <w:tcPr>
            <w:tcW w:w="1083" w:type="dxa"/>
          </w:tcPr>
          <w:p w14:paraId="22E6830A" w14:textId="77777777" w:rsidR="005F3AD7" w:rsidRPr="00DC7518" w:rsidRDefault="005F3AD7">
            <w:pPr>
              <w:rPr>
                <w:sz w:val="28"/>
                <w:szCs w:val="28"/>
              </w:rPr>
            </w:pPr>
          </w:p>
        </w:tc>
      </w:tr>
      <w:tr w:rsidR="005F3AD7" w:rsidRPr="00DC7518" w14:paraId="74951916" w14:textId="77777777" w:rsidTr="00DC7518">
        <w:tc>
          <w:tcPr>
            <w:tcW w:w="1175" w:type="dxa"/>
          </w:tcPr>
          <w:p w14:paraId="5DC462BD" w14:textId="77777777" w:rsidR="005F3AD7" w:rsidRPr="00DC7518" w:rsidRDefault="00000000">
            <w:pPr>
              <w:rPr>
                <w:sz w:val="28"/>
                <w:szCs w:val="28"/>
              </w:rPr>
            </w:pPr>
            <w:r w:rsidRPr="00DC7518">
              <w:rPr>
                <w:sz w:val="28"/>
                <w:szCs w:val="28"/>
              </w:rPr>
              <w:t>NB_TC_20</w:t>
            </w:r>
          </w:p>
        </w:tc>
        <w:tc>
          <w:tcPr>
            <w:tcW w:w="1664" w:type="dxa"/>
          </w:tcPr>
          <w:p w14:paraId="520CD63C" w14:textId="77777777" w:rsidR="005F3AD7" w:rsidRPr="00DC7518" w:rsidRDefault="00000000">
            <w:pPr>
              <w:rPr>
                <w:sz w:val="28"/>
                <w:szCs w:val="28"/>
              </w:rPr>
            </w:pPr>
            <w:r w:rsidRPr="00DC7518">
              <w:rPr>
                <w:sz w:val="28"/>
                <w:szCs w:val="28"/>
              </w:rPr>
              <w:t>Transaction reference ID uniqueness</w:t>
            </w:r>
          </w:p>
        </w:tc>
        <w:tc>
          <w:tcPr>
            <w:tcW w:w="1502" w:type="dxa"/>
          </w:tcPr>
          <w:p w14:paraId="5183A166" w14:textId="77777777" w:rsidR="005F3AD7" w:rsidRPr="00DC7518" w:rsidRDefault="00000000">
            <w:pPr>
              <w:rPr>
                <w:sz w:val="28"/>
                <w:szCs w:val="28"/>
              </w:rPr>
            </w:pPr>
            <w:r w:rsidRPr="00DC7518">
              <w:rPr>
                <w:sz w:val="28"/>
                <w:szCs w:val="28"/>
              </w:rPr>
              <w:t>Complete 2 payments</w:t>
            </w:r>
          </w:p>
        </w:tc>
        <w:tc>
          <w:tcPr>
            <w:tcW w:w="1286" w:type="dxa"/>
          </w:tcPr>
          <w:p w14:paraId="41D3AB95" w14:textId="77777777" w:rsidR="005F3AD7" w:rsidRPr="00DC7518" w:rsidRDefault="00000000">
            <w:pPr>
              <w:rPr>
                <w:sz w:val="28"/>
                <w:szCs w:val="28"/>
              </w:rPr>
            </w:pPr>
            <w:r w:rsidRPr="00DC7518">
              <w:rPr>
                <w:sz w:val="28"/>
                <w:szCs w:val="28"/>
              </w:rPr>
              <w:t>Each has unique transaction ID</w:t>
            </w:r>
          </w:p>
        </w:tc>
        <w:tc>
          <w:tcPr>
            <w:tcW w:w="886" w:type="dxa"/>
          </w:tcPr>
          <w:p w14:paraId="706A51B0" w14:textId="77777777" w:rsidR="005F3AD7" w:rsidRPr="00DC7518" w:rsidRDefault="005F3AD7">
            <w:pPr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14:paraId="39CCAF9E" w14:textId="77777777" w:rsidR="005F3AD7" w:rsidRPr="00DC7518" w:rsidRDefault="005F3AD7">
            <w:pPr>
              <w:rPr>
                <w:sz w:val="28"/>
                <w:szCs w:val="28"/>
              </w:rPr>
            </w:pPr>
          </w:p>
        </w:tc>
        <w:tc>
          <w:tcPr>
            <w:tcW w:w="1083" w:type="dxa"/>
          </w:tcPr>
          <w:p w14:paraId="7C7A22C7" w14:textId="77777777" w:rsidR="005F3AD7" w:rsidRPr="00DC7518" w:rsidRDefault="005F3AD7">
            <w:pPr>
              <w:rPr>
                <w:sz w:val="28"/>
                <w:szCs w:val="28"/>
              </w:rPr>
            </w:pPr>
          </w:p>
        </w:tc>
      </w:tr>
      <w:tr w:rsidR="00DC7518" w:rsidRPr="00DC7518" w14:paraId="7325BFA0" w14:textId="77777777" w:rsidTr="00DC7518">
        <w:tc>
          <w:tcPr>
            <w:tcW w:w="1175" w:type="dxa"/>
          </w:tcPr>
          <w:p w14:paraId="69A8F645" w14:textId="77777777" w:rsidR="00DC7518" w:rsidRPr="00DC7518" w:rsidRDefault="00DC7518">
            <w:pPr>
              <w:rPr>
                <w:sz w:val="28"/>
                <w:szCs w:val="28"/>
              </w:rPr>
            </w:pPr>
          </w:p>
        </w:tc>
        <w:tc>
          <w:tcPr>
            <w:tcW w:w="1664" w:type="dxa"/>
          </w:tcPr>
          <w:p w14:paraId="11FCAF47" w14:textId="77777777" w:rsidR="00DC7518" w:rsidRPr="00DC7518" w:rsidRDefault="00DC7518">
            <w:pPr>
              <w:rPr>
                <w:sz w:val="28"/>
                <w:szCs w:val="28"/>
              </w:rPr>
            </w:pPr>
          </w:p>
        </w:tc>
        <w:tc>
          <w:tcPr>
            <w:tcW w:w="1502" w:type="dxa"/>
          </w:tcPr>
          <w:p w14:paraId="25DCF416" w14:textId="77777777" w:rsidR="00DC7518" w:rsidRPr="00DC7518" w:rsidRDefault="00DC7518">
            <w:pPr>
              <w:rPr>
                <w:sz w:val="28"/>
                <w:szCs w:val="28"/>
              </w:rPr>
            </w:pPr>
          </w:p>
        </w:tc>
        <w:tc>
          <w:tcPr>
            <w:tcW w:w="1286" w:type="dxa"/>
          </w:tcPr>
          <w:p w14:paraId="288CB9CC" w14:textId="77777777" w:rsidR="00DC7518" w:rsidRPr="00DC7518" w:rsidRDefault="00DC7518">
            <w:pPr>
              <w:rPr>
                <w:sz w:val="28"/>
                <w:szCs w:val="28"/>
              </w:rPr>
            </w:pPr>
          </w:p>
        </w:tc>
        <w:tc>
          <w:tcPr>
            <w:tcW w:w="886" w:type="dxa"/>
          </w:tcPr>
          <w:p w14:paraId="39C09DBA" w14:textId="77777777" w:rsidR="00DC7518" w:rsidRPr="00DC7518" w:rsidRDefault="00DC7518">
            <w:pPr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14:paraId="2D6FC183" w14:textId="77777777" w:rsidR="00DC7518" w:rsidRPr="00DC7518" w:rsidRDefault="00DC7518">
            <w:pPr>
              <w:rPr>
                <w:sz w:val="28"/>
                <w:szCs w:val="28"/>
              </w:rPr>
            </w:pPr>
          </w:p>
        </w:tc>
        <w:tc>
          <w:tcPr>
            <w:tcW w:w="1083" w:type="dxa"/>
          </w:tcPr>
          <w:p w14:paraId="335F895F" w14:textId="77777777" w:rsidR="00DC7518" w:rsidRPr="00DC7518" w:rsidRDefault="00DC7518">
            <w:pPr>
              <w:rPr>
                <w:sz w:val="28"/>
                <w:szCs w:val="28"/>
              </w:rPr>
            </w:pPr>
          </w:p>
        </w:tc>
      </w:tr>
    </w:tbl>
    <w:p w14:paraId="16F0574F" w14:textId="77777777" w:rsidR="00000000" w:rsidRPr="00DC7518" w:rsidRDefault="00000000">
      <w:pPr>
        <w:rPr>
          <w:sz w:val="28"/>
          <w:szCs w:val="28"/>
        </w:rPr>
      </w:pPr>
    </w:p>
    <w:p w14:paraId="7EF2741A" w14:textId="77777777" w:rsidR="00DC7518" w:rsidRPr="00DC7518" w:rsidRDefault="00DC7518" w:rsidP="00DC7518">
      <w:pPr>
        <w:rPr>
          <w:b/>
          <w:bCs/>
          <w:sz w:val="28"/>
          <w:szCs w:val="28"/>
          <w:lang w:val="en-IN"/>
        </w:rPr>
      </w:pPr>
      <w:r w:rsidRPr="00DC7518">
        <w:rPr>
          <w:b/>
          <w:bCs/>
          <w:sz w:val="28"/>
          <w:szCs w:val="28"/>
          <w:lang w:val="en-IN"/>
        </w:rPr>
        <w:lastRenderedPageBreak/>
        <w:t>ChatGPT said:</w:t>
      </w:r>
    </w:p>
    <w:p w14:paraId="365D12A4" w14:textId="77777777" w:rsidR="00DC7518" w:rsidRPr="00DC7518" w:rsidRDefault="00DC7518" w:rsidP="00DC7518">
      <w:p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 xml:space="preserve">Testing in the </w:t>
      </w:r>
      <w:r w:rsidRPr="00DC7518">
        <w:rPr>
          <w:b/>
          <w:bCs/>
          <w:sz w:val="28"/>
          <w:szCs w:val="28"/>
          <w:lang w:val="en-IN"/>
        </w:rPr>
        <w:t>Card &amp; Payment domain</w:t>
      </w:r>
      <w:r w:rsidRPr="00DC7518">
        <w:rPr>
          <w:sz w:val="28"/>
          <w:szCs w:val="28"/>
          <w:lang w:val="en-IN"/>
        </w:rPr>
        <w:t xml:space="preserve"> as a </w:t>
      </w:r>
      <w:r w:rsidRPr="00DC7518">
        <w:rPr>
          <w:b/>
          <w:bCs/>
          <w:sz w:val="28"/>
          <w:szCs w:val="28"/>
          <w:lang w:val="en-IN"/>
        </w:rPr>
        <w:t>Professional Manual QA</w:t>
      </w:r>
      <w:r w:rsidRPr="00DC7518">
        <w:rPr>
          <w:sz w:val="28"/>
          <w:szCs w:val="28"/>
          <w:lang w:val="en-IN"/>
        </w:rPr>
        <w:t xml:space="preserve"> requires a deep understanding of financial systems, high accuracy, compliance with regulatory standards (like PCI DSS), security focus, and detailed end-to-end coverage of payment workflows.</w:t>
      </w:r>
    </w:p>
    <w:p w14:paraId="2BA0E789" w14:textId="77777777" w:rsidR="00DC7518" w:rsidRPr="00DC7518" w:rsidRDefault="00DC7518" w:rsidP="00DC7518">
      <w:p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 xml:space="preserve">Here’s a </w:t>
      </w:r>
      <w:r w:rsidRPr="00DC7518">
        <w:rPr>
          <w:b/>
          <w:bCs/>
          <w:sz w:val="28"/>
          <w:szCs w:val="28"/>
          <w:lang w:val="en-IN"/>
        </w:rPr>
        <w:t>detailed breakdown of my approach</w:t>
      </w:r>
      <w:r w:rsidRPr="00DC7518">
        <w:rPr>
          <w:sz w:val="28"/>
          <w:szCs w:val="28"/>
          <w:lang w:val="en-IN"/>
        </w:rPr>
        <w:t xml:space="preserve"> as a professional Manual QA when testing in the "Card &amp; Payment" domain:</w:t>
      </w:r>
    </w:p>
    <w:p w14:paraId="56DF30F5" w14:textId="77777777" w:rsidR="00DC7518" w:rsidRPr="00DC7518" w:rsidRDefault="00DC7518" w:rsidP="00DC7518">
      <w:p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pict w14:anchorId="102DA3EA">
          <v:rect id="_x0000_i1247" style="width:0;height:1.5pt" o:hralign="center" o:hrstd="t" o:hr="t" fillcolor="#a0a0a0" stroked="f"/>
        </w:pict>
      </w:r>
    </w:p>
    <w:p w14:paraId="4B661E11" w14:textId="77777777" w:rsidR="00DC7518" w:rsidRPr="00DC7518" w:rsidRDefault="00DC7518" w:rsidP="00DC7518">
      <w:pPr>
        <w:rPr>
          <w:b/>
          <w:bCs/>
          <w:sz w:val="28"/>
          <w:szCs w:val="28"/>
          <w:lang w:val="en-IN"/>
        </w:rPr>
      </w:pPr>
      <w:r w:rsidRPr="00DC7518">
        <w:rPr>
          <w:rFonts w:ascii="Segoe UI Emoji" w:hAnsi="Segoe UI Emoji" w:cs="Segoe UI Emoji"/>
          <w:b/>
          <w:bCs/>
          <w:sz w:val="28"/>
          <w:szCs w:val="28"/>
          <w:lang w:val="en-IN"/>
        </w:rPr>
        <w:t>✅</w:t>
      </w:r>
      <w:r w:rsidRPr="00DC7518">
        <w:rPr>
          <w:b/>
          <w:bCs/>
          <w:sz w:val="28"/>
          <w:szCs w:val="28"/>
          <w:lang w:val="en-IN"/>
        </w:rPr>
        <w:t xml:space="preserve"> 1. Understanding the Domain</w:t>
      </w:r>
    </w:p>
    <w:p w14:paraId="279C3DB5" w14:textId="77777777" w:rsidR="00DC7518" w:rsidRPr="00DC7518" w:rsidRDefault="00DC7518" w:rsidP="00DC7518">
      <w:p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>Before writing a single test case, I spend time understanding:</w:t>
      </w:r>
    </w:p>
    <w:p w14:paraId="2FF7FFD4" w14:textId="77777777" w:rsidR="00DC7518" w:rsidRPr="00DC7518" w:rsidRDefault="00DC7518" w:rsidP="00DC7518">
      <w:pPr>
        <w:numPr>
          <w:ilvl w:val="0"/>
          <w:numId w:val="10"/>
        </w:numPr>
        <w:rPr>
          <w:sz w:val="28"/>
          <w:szCs w:val="28"/>
          <w:lang w:val="en-IN"/>
        </w:rPr>
      </w:pPr>
      <w:r w:rsidRPr="00DC7518">
        <w:rPr>
          <w:b/>
          <w:bCs/>
          <w:sz w:val="28"/>
          <w:szCs w:val="28"/>
          <w:lang w:val="en-IN"/>
        </w:rPr>
        <w:t>Types of Cards</w:t>
      </w:r>
      <w:r w:rsidRPr="00DC7518">
        <w:rPr>
          <w:sz w:val="28"/>
          <w:szCs w:val="28"/>
          <w:lang w:val="en-IN"/>
        </w:rPr>
        <w:t xml:space="preserve"> involved: Debit, Credit, Prepaid, Virtual</w:t>
      </w:r>
    </w:p>
    <w:p w14:paraId="581E2EE6" w14:textId="77777777" w:rsidR="00DC7518" w:rsidRPr="00DC7518" w:rsidRDefault="00DC7518" w:rsidP="00DC7518">
      <w:pPr>
        <w:numPr>
          <w:ilvl w:val="0"/>
          <w:numId w:val="10"/>
        </w:numPr>
        <w:rPr>
          <w:sz w:val="28"/>
          <w:szCs w:val="28"/>
          <w:lang w:val="en-IN"/>
        </w:rPr>
      </w:pPr>
      <w:r w:rsidRPr="00DC7518">
        <w:rPr>
          <w:b/>
          <w:bCs/>
          <w:sz w:val="28"/>
          <w:szCs w:val="28"/>
          <w:lang w:val="en-IN"/>
        </w:rPr>
        <w:t>Payment Flows</w:t>
      </w:r>
      <w:r w:rsidRPr="00DC7518">
        <w:rPr>
          <w:sz w:val="28"/>
          <w:szCs w:val="28"/>
          <w:lang w:val="en-IN"/>
        </w:rPr>
        <w:t>: Online checkout, POS, NFC, recurring payments</w:t>
      </w:r>
    </w:p>
    <w:p w14:paraId="18FA00F4" w14:textId="77777777" w:rsidR="00DC7518" w:rsidRPr="00DC7518" w:rsidRDefault="00DC7518" w:rsidP="00DC7518">
      <w:pPr>
        <w:numPr>
          <w:ilvl w:val="0"/>
          <w:numId w:val="10"/>
        </w:numPr>
        <w:rPr>
          <w:sz w:val="28"/>
          <w:szCs w:val="28"/>
          <w:lang w:val="en-IN"/>
        </w:rPr>
      </w:pPr>
      <w:r w:rsidRPr="00DC7518">
        <w:rPr>
          <w:b/>
          <w:bCs/>
          <w:sz w:val="28"/>
          <w:szCs w:val="28"/>
          <w:lang w:val="en-IN"/>
        </w:rPr>
        <w:t>Participants</w:t>
      </w:r>
      <w:r w:rsidRPr="00DC7518">
        <w:rPr>
          <w:sz w:val="28"/>
          <w:szCs w:val="28"/>
          <w:lang w:val="en-IN"/>
        </w:rPr>
        <w:t>: Cardholder, Issuer, Acquirer, Payment Gateway, Processor</w:t>
      </w:r>
    </w:p>
    <w:p w14:paraId="4A034A7C" w14:textId="77777777" w:rsidR="00DC7518" w:rsidRPr="00DC7518" w:rsidRDefault="00DC7518" w:rsidP="00DC7518">
      <w:pPr>
        <w:numPr>
          <w:ilvl w:val="0"/>
          <w:numId w:val="10"/>
        </w:numPr>
        <w:rPr>
          <w:sz w:val="28"/>
          <w:szCs w:val="28"/>
          <w:lang w:val="en-IN"/>
        </w:rPr>
      </w:pPr>
      <w:r w:rsidRPr="00DC7518">
        <w:rPr>
          <w:b/>
          <w:bCs/>
          <w:sz w:val="28"/>
          <w:szCs w:val="28"/>
          <w:lang w:val="en-IN"/>
        </w:rPr>
        <w:t>Key Systems</w:t>
      </w:r>
      <w:r w:rsidRPr="00DC7518">
        <w:rPr>
          <w:sz w:val="28"/>
          <w:szCs w:val="28"/>
          <w:lang w:val="en-IN"/>
        </w:rPr>
        <w:t>: Authorization, Authentication (3DS), Settlement, Reconciliation, Chargeback</w:t>
      </w:r>
    </w:p>
    <w:p w14:paraId="7B4D5993" w14:textId="77777777" w:rsidR="00DC7518" w:rsidRPr="00DC7518" w:rsidRDefault="00DC7518" w:rsidP="00DC7518">
      <w:p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pict w14:anchorId="41F607FF">
          <v:rect id="_x0000_i1248" style="width:0;height:1.5pt" o:hralign="center" o:hrstd="t" o:hr="t" fillcolor="#a0a0a0" stroked="f"/>
        </w:pict>
      </w:r>
    </w:p>
    <w:p w14:paraId="61725722" w14:textId="77777777" w:rsidR="00DC7518" w:rsidRPr="00DC7518" w:rsidRDefault="00DC7518" w:rsidP="00DC7518">
      <w:pPr>
        <w:rPr>
          <w:b/>
          <w:bCs/>
          <w:sz w:val="28"/>
          <w:szCs w:val="28"/>
          <w:lang w:val="en-IN"/>
        </w:rPr>
      </w:pPr>
      <w:r w:rsidRPr="00DC7518">
        <w:rPr>
          <w:rFonts w:ascii="Segoe UI Emoji" w:hAnsi="Segoe UI Emoji" w:cs="Segoe UI Emoji"/>
          <w:b/>
          <w:bCs/>
          <w:sz w:val="28"/>
          <w:szCs w:val="28"/>
          <w:lang w:val="en-IN"/>
        </w:rPr>
        <w:t>✅</w:t>
      </w:r>
      <w:r w:rsidRPr="00DC7518">
        <w:rPr>
          <w:b/>
          <w:bCs/>
          <w:sz w:val="28"/>
          <w:szCs w:val="28"/>
          <w:lang w:val="en-IN"/>
        </w:rPr>
        <w:t xml:space="preserve"> 2. Requirements Analysis</w:t>
      </w:r>
    </w:p>
    <w:p w14:paraId="7A85A191" w14:textId="77777777" w:rsidR="00DC7518" w:rsidRPr="00DC7518" w:rsidRDefault="00DC7518" w:rsidP="00DC7518">
      <w:p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 xml:space="preserve">I read and </w:t>
      </w:r>
      <w:proofErr w:type="spellStart"/>
      <w:r w:rsidRPr="00DC7518">
        <w:rPr>
          <w:sz w:val="28"/>
          <w:szCs w:val="28"/>
          <w:lang w:val="en-IN"/>
        </w:rPr>
        <w:t>analyze</w:t>
      </w:r>
      <w:proofErr w:type="spellEnd"/>
      <w:r w:rsidRPr="00DC7518">
        <w:rPr>
          <w:sz w:val="28"/>
          <w:szCs w:val="28"/>
          <w:lang w:val="en-IN"/>
        </w:rPr>
        <w:t>:</w:t>
      </w:r>
    </w:p>
    <w:p w14:paraId="73943F4B" w14:textId="77777777" w:rsidR="00DC7518" w:rsidRPr="00DC7518" w:rsidRDefault="00DC7518" w:rsidP="00DC7518">
      <w:pPr>
        <w:numPr>
          <w:ilvl w:val="0"/>
          <w:numId w:val="11"/>
        </w:numPr>
        <w:rPr>
          <w:sz w:val="28"/>
          <w:szCs w:val="28"/>
          <w:lang w:val="en-IN"/>
        </w:rPr>
      </w:pPr>
      <w:r w:rsidRPr="00DC7518">
        <w:rPr>
          <w:b/>
          <w:bCs/>
          <w:sz w:val="28"/>
          <w:szCs w:val="28"/>
          <w:lang w:val="en-IN"/>
        </w:rPr>
        <w:t>BRD (Business Requirement Document)</w:t>
      </w:r>
    </w:p>
    <w:p w14:paraId="194D17C2" w14:textId="77777777" w:rsidR="00DC7518" w:rsidRPr="00DC7518" w:rsidRDefault="00DC7518" w:rsidP="00DC7518">
      <w:pPr>
        <w:numPr>
          <w:ilvl w:val="0"/>
          <w:numId w:val="11"/>
        </w:numPr>
        <w:rPr>
          <w:sz w:val="28"/>
          <w:szCs w:val="28"/>
          <w:lang w:val="en-IN"/>
        </w:rPr>
      </w:pPr>
      <w:r w:rsidRPr="00DC7518">
        <w:rPr>
          <w:b/>
          <w:bCs/>
          <w:sz w:val="28"/>
          <w:szCs w:val="28"/>
          <w:lang w:val="en-IN"/>
        </w:rPr>
        <w:t>FSD (Functional Specification Document)</w:t>
      </w:r>
    </w:p>
    <w:p w14:paraId="3D953C87" w14:textId="77777777" w:rsidR="00DC7518" w:rsidRPr="00DC7518" w:rsidRDefault="00DC7518" w:rsidP="00DC7518">
      <w:pPr>
        <w:numPr>
          <w:ilvl w:val="0"/>
          <w:numId w:val="11"/>
        </w:numPr>
        <w:rPr>
          <w:sz w:val="28"/>
          <w:szCs w:val="28"/>
          <w:lang w:val="en-IN"/>
        </w:rPr>
      </w:pPr>
      <w:r w:rsidRPr="00DC7518">
        <w:rPr>
          <w:b/>
          <w:bCs/>
          <w:sz w:val="28"/>
          <w:szCs w:val="28"/>
          <w:lang w:val="en-IN"/>
        </w:rPr>
        <w:t>API Contracts (if backend testing is involved)</w:t>
      </w:r>
    </w:p>
    <w:p w14:paraId="213FD2B9" w14:textId="77777777" w:rsidR="00DC7518" w:rsidRPr="00DC7518" w:rsidRDefault="00DC7518" w:rsidP="00DC7518">
      <w:pPr>
        <w:rPr>
          <w:sz w:val="28"/>
          <w:szCs w:val="28"/>
          <w:lang w:val="en-IN"/>
        </w:rPr>
      </w:pPr>
      <w:r w:rsidRPr="00DC7518">
        <w:rPr>
          <w:rFonts w:ascii="Segoe UI Emoji" w:hAnsi="Segoe UI Emoji" w:cs="Segoe UI Emoji"/>
          <w:sz w:val="28"/>
          <w:szCs w:val="28"/>
          <w:lang w:val="en-IN"/>
        </w:rPr>
        <w:t>👉</w:t>
      </w:r>
      <w:r w:rsidRPr="00DC7518">
        <w:rPr>
          <w:sz w:val="28"/>
          <w:szCs w:val="28"/>
          <w:lang w:val="en-IN"/>
        </w:rPr>
        <w:t xml:space="preserve"> I ensure clarity on scenarios like:</w:t>
      </w:r>
    </w:p>
    <w:p w14:paraId="2883C838" w14:textId="77777777" w:rsidR="00DC7518" w:rsidRPr="00DC7518" w:rsidRDefault="00DC7518" w:rsidP="00DC7518">
      <w:pPr>
        <w:numPr>
          <w:ilvl w:val="0"/>
          <w:numId w:val="12"/>
        </w:num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 xml:space="preserve">Authorization </w:t>
      </w:r>
      <w:proofErr w:type="gramStart"/>
      <w:r w:rsidRPr="00DC7518">
        <w:rPr>
          <w:sz w:val="28"/>
          <w:szCs w:val="28"/>
          <w:lang w:val="en-IN"/>
        </w:rPr>
        <w:t>hold</w:t>
      </w:r>
      <w:proofErr w:type="gramEnd"/>
      <w:r w:rsidRPr="00DC7518">
        <w:rPr>
          <w:sz w:val="28"/>
          <w:szCs w:val="28"/>
          <w:lang w:val="en-IN"/>
        </w:rPr>
        <w:t xml:space="preserve"> and capture</w:t>
      </w:r>
    </w:p>
    <w:p w14:paraId="62A4CAFB" w14:textId="77777777" w:rsidR="00DC7518" w:rsidRPr="00DC7518" w:rsidRDefault="00DC7518" w:rsidP="00DC7518">
      <w:pPr>
        <w:numPr>
          <w:ilvl w:val="0"/>
          <w:numId w:val="12"/>
        </w:num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lastRenderedPageBreak/>
        <w:t>Refunds and reversals</w:t>
      </w:r>
    </w:p>
    <w:p w14:paraId="670BF9B0" w14:textId="77777777" w:rsidR="00DC7518" w:rsidRPr="00DC7518" w:rsidRDefault="00DC7518" w:rsidP="00DC7518">
      <w:pPr>
        <w:numPr>
          <w:ilvl w:val="0"/>
          <w:numId w:val="12"/>
        </w:num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>Failed payment scenarios</w:t>
      </w:r>
    </w:p>
    <w:p w14:paraId="5176D477" w14:textId="77777777" w:rsidR="00DC7518" w:rsidRPr="00DC7518" w:rsidRDefault="00DC7518" w:rsidP="00DC7518">
      <w:pPr>
        <w:numPr>
          <w:ilvl w:val="0"/>
          <w:numId w:val="12"/>
        </w:num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>3D Secure authentication</w:t>
      </w:r>
    </w:p>
    <w:p w14:paraId="56C1B8EA" w14:textId="77777777" w:rsidR="00DC7518" w:rsidRPr="00DC7518" w:rsidRDefault="00DC7518" w:rsidP="00DC7518">
      <w:pPr>
        <w:numPr>
          <w:ilvl w:val="0"/>
          <w:numId w:val="12"/>
        </w:num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>Tokenization and masking</w:t>
      </w:r>
    </w:p>
    <w:p w14:paraId="60DFC11F" w14:textId="77777777" w:rsidR="00DC7518" w:rsidRPr="00DC7518" w:rsidRDefault="00DC7518" w:rsidP="00DC7518">
      <w:pPr>
        <w:numPr>
          <w:ilvl w:val="0"/>
          <w:numId w:val="12"/>
        </w:num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>Payment limits and validations</w:t>
      </w:r>
    </w:p>
    <w:p w14:paraId="0300B37B" w14:textId="77777777" w:rsidR="00DC7518" w:rsidRPr="00DC7518" w:rsidRDefault="00DC7518" w:rsidP="00DC7518">
      <w:p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pict w14:anchorId="169DA020">
          <v:rect id="_x0000_i1249" style="width:0;height:1.5pt" o:hralign="center" o:hrstd="t" o:hr="t" fillcolor="#a0a0a0" stroked="f"/>
        </w:pict>
      </w:r>
    </w:p>
    <w:p w14:paraId="4CF23AC4" w14:textId="77777777" w:rsidR="00DC7518" w:rsidRPr="00DC7518" w:rsidRDefault="00DC7518" w:rsidP="00DC7518">
      <w:pPr>
        <w:rPr>
          <w:b/>
          <w:bCs/>
          <w:sz w:val="28"/>
          <w:szCs w:val="28"/>
          <w:lang w:val="en-IN"/>
        </w:rPr>
      </w:pPr>
      <w:r w:rsidRPr="00DC7518">
        <w:rPr>
          <w:rFonts w:ascii="Segoe UI Emoji" w:hAnsi="Segoe UI Emoji" w:cs="Segoe UI Emoji"/>
          <w:b/>
          <w:bCs/>
          <w:sz w:val="28"/>
          <w:szCs w:val="28"/>
          <w:lang w:val="en-IN"/>
        </w:rPr>
        <w:t>✅</w:t>
      </w:r>
      <w:r w:rsidRPr="00DC7518">
        <w:rPr>
          <w:b/>
          <w:bCs/>
          <w:sz w:val="28"/>
          <w:szCs w:val="28"/>
          <w:lang w:val="en-IN"/>
        </w:rPr>
        <w:t xml:space="preserve"> 3. Test Planning</w:t>
      </w:r>
    </w:p>
    <w:p w14:paraId="03C55D2E" w14:textId="77777777" w:rsidR="00DC7518" w:rsidRPr="00DC7518" w:rsidRDefault="00DC7518" w:rsidP="00DC7518">
      <w:pPr>
        <w:rPr>
          <w:sz w:val="28"/>
          <w:szCs w:val="28"/>
          <w:lang w:val="en-IN"/>
        </w:rPr>
      </w:pPr>
      <w:r w:rsidRPr="00DC7518">
        <w:rPr>
          <w:b/>
          <w:bCs/>
          <w:sz w:val="28"/>
          <w:szCs w:val="28"/>
          <w:lang w:val="en-IN"/>
        </w:rPr>
        <w:t>Scope Definition:</w:t>
      </w:r>
    </w:p>
    <w:p w14:paraId="45946E60" w14:textId="77777777" w:rsidR="00DC7518" w:rsidRPr="00DC7518" w:rsidRDefault="00DC7518" w:rsidP="00DC7518">
      <w:pPr>
        <w:numPr>
          <w:ilvl w:val="0"/>
          <w:numId w:val="13"/>
        </w:num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>Functional Testing (Core payment flows)</w:t>
      </w:r>
    </w:p>
    <w:p w14:paraId="6A5B2959" w14:textId="77777777" w:rsidR="00DC7518" w:rsidRPr="00DC7518" w:rsidRDefault="00DC7518" w:rsidP="00DC7518">
      <w:pPr>
        <w:numPr>
          <w:ilvl w:val="0"/>
          <w:numId w:val="13"/>
        </w:num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>Negative Testing (Invalid card, expired card)</w:t>
      </w:r>
    </w:p>
    <w:p w14:paraId="464E1851" w14:textId="77777777" w:rsidR="00DC7518" w:rsidRPr="00DC7518" w:rsidRDefault="00DC7518" w:rsidP="00DC7518">
      <w:pPr>
        <w:numPr>
          <w:ilvl w:val="0"/>
          <w:numId w:val="13"/>
        </w:num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>Integration Testing (gateway, bank API)</w:t>
      </w:r>
    </w:p>
    <w:p w14:paraId="3D07C53A" w14:textId="77777777" w:rsidR="00DC7518" w:rsidRPr="00DC7518" w:rsidRDefault="00DC7518" w:rsidP="00DC7518">
      <w:pPr>
        <w:numPr>
          <w:ilvl w:val="0"/>
          <w:numId w:val="13"/>
        </w:num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>UI Validation (if web/app involved)</w:t>
      </w:r>
    </w:p>
    <w:p w14:paraId="6E2607D3" w14:textId="77777777" w:rsidR="00DC7518" w:rsidRPr="00DC7518" w:rsidRDefault="00DC7518" w:rsidP="00DC7518">
      <w:pPr>
        <w:numPr>
          <w:ilvl w:val="0"/>
          <w:numId w:val="13"/>
        </w:num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>Backend Validation (DB, logs, queue messages)</w:t>
      </w:r>
    </w:p>
    <w:p w14:paraId="44072DFA" w14:textId="77777777" w:rsidR="00DC7518" w:rsidRPr="00DC7518" w:rsidRDefault="00DC7518" w:rsidP="00DC7518">
      <w:pPr>
        <w:numPr>
          <w:ilvl w:val="0"/>
          <w:numId w:val="13"/>
        </w:num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>Compliance Checks (masking, PCI-DSS rules)</w:t>
      </w:r>
    </w:p>
    <w:p w14:paraId="627BA144" w14:textId="77777777" w:rsidR="00DC7518" w:rsidRPr="00DC7518" w:rsidRDefault="00DC7518" w:rsidP="00DC7518">
      <w:pPr>
        <w:numPr>
          <w:ilvl w:val="0"/>
          <w:numId w:val="13"/>
        </w:num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>Security &amp; Fraud scenarios (optional in collaboration with security team)</w:t>
      </w:r>
    </w:p>
    <w:p w14:paraId="3BE6988D" w14:textId="77777777" w:rsidR="00DC7518" w:rsidRPr="00DC7518" w:rsidRDefault="00DC7518" w:rsidP="00DC7518">
      <w:pPr>
        <w:rPr>
          <w:sz w:val="28"/>
          <w:szCs w:val="28"/>
          <w:lang w:val="en-IN"/>
        </w:rPr>
      </w:pPr>
      <w:r w:rsidRPr="00DC7518">
        <w:rPr>
          <w:b/>
          <w:bCs/>
          <w:sz w:val="28"/>
          <w:szCs w:val="28"/>
          <w:lang w:val="en-IN"/>
        </w:rPr>
        <w:t>Environment Planning:</w:t>
      </w:r>
    </w:p>
    <w:p w14:paraId="187733D0" w14:textId="77777777" w:rsidR="00DC7518" w:rsidRPr="00DC7518" w:rsidRDefault="00DC7518" w:rsidP="00DC7518">
      <w:pPr>
        <w:numPr>
          <w:ilvl w:val="0"/>
          <w:numId w:val="14"/>
        </w:num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>Cert/SIT/UAT environment</w:t>
      </w:r>
    </w:p>
    <w:p w14:paraId="300B7D31" w14:textId="77777777" w:rsidR="00DC7518" w:rsidRPr="00DC7518" w:rsidRDefault="00DC7518" w:rsidP="00DC7518">
      <w:pPr>
        <w:numPr>
          <w:ilvl w:val="0"/>
          <w:numId w:val="14"/>
        </w:num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>Test cards setup (Visa/Mastercard dummy cards)</w:t>
      </w:r>
    </w:p>
    <w:p w14:paraId="43CE9758" w14:textId="77777777" w:rsidR="00DC7518" w:rsidRPr="00DC7518" w:rsidRDefault="00DC7518" w:rsidP="00DC7518">
      <w:pPr>
        <w:numPr>
          <w:ilvl w:val="0"/>
          <w:numId w:val="14"/>
        </w:num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>External dependency simulation (Bank Simulator, Gateway Sandbox)</w:t>
      </w:r>
    </w:p>
    <w:p w14:paraId="6790DCF0" w14:textId="77777777" w:rsidR="00DC7518" w:rsidRPr="00DC7518" w:rsidRDefault="00DC7518" w:rsidP="00DC7518">
      <w:p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pict w14:anchorId="3814A0FA">
          <v:rect id="_x0000_i1250" style="width:0;height:1.5pt" o:hralign="center" o:hrstd="t" o:hr="t" fillcolor="#a0a0a0" stroked="f"/>
        </w:pict>
      </w:r>
    </w:p>
    <w:p w14:paraId="3B78D873" w14:textId="77777777" w:rsidR="00DC7518" w:rsidRPr="00DC7518" w:rsidRDefault="00DC7518" w:rsidP="00DC7518">
      <w:pPr>
        <w:rPr>
          <w:b/>
          <w:bCs/>
          <w:sz w:val="28"/>
          <w:szCs w:val="28"/>
          <w:lang w:val="en-IN"/>
        </w:rPr>
      </w:pPr>
      <w:r w:rsidRPr="00DC7518">
        <w:rPr>
          <w:rFonts w:ascii="Segoe UI Emoji" w:hAnsi="Segoe UI Emoji" w:cs="Segoe UI Emoji"/>
          <w:b/>
          <w:bCs/>
          <w:sz w:val="28"/>
          <w:szCs w:val="28"/>
          <w:lang w:val="en-IN"/>
        </w:rPr>
        <w:t>✅</w:t>
      </w:r>
      <w:r w:rsidRPr="00DC7518">
        <w:rPr>
          <w:b/>
          <w:bCs/>
          <w:sz w:val="28"/>
          <w:szCs w:val="28"/>
          <w:lang w:val="en-IN"/>
        </w:rPr>
        <w:t xml:space="preserve"> 4. Test Case Design</w:t>
      </w:r>
    </w:p>
    <w:p w14:paraId="261497E2" w14:textId="77777777" w:rsidR="00DC7518" w:rsidRPr="00DC7518" w:rsidRDefault="00DC7518" w:rsidP="00DC7518">
      <w:p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lastRenderedPageBreak/>
        <w:t xml:space="preserve">I create </w:t>
      </w:r>
      <w:r w:rsidRPr="00DC7518">
        <w:rPr>
          <w:b/>
          <w:bCs/>
          <w:sz w:val="28"/>
          <w:szCs w:val="28"/>
          <w:lang w:val="en-IN"/>
        </w:rPr>
        <w:t>modular and reusable test cases</w:t>
      </w:r>
      <w:r w:rsidRPr="00DC7518">
        <w:rPr>
          <w:sz w:val="28"/>
          <w:szCs w:val="28"/>
          <w:lang w:val="en-IN"/>
        </w:rPr>
        <w:t>. Some example areas:</w:t>
      </w:r>
    </w:p>
    <w:p w14:paraId="7F138659" w14:textId="77777777" w:rsidR="00DC7518" w:rsidRPr="00DC7518" w:rsidRDefault="00DC7518" w:rsidP="00DC7518">
      <w:pPr>
        <w:rPr>
          <w:b/>
          <w:bCs/>
          <w:sz w:val="28"/>
          <w:szCs w:val="28"/>
          <w:lang w:val="en-IN"/>
        </w:rPr>
      </w:pPr>
      <w:r w:rsidRPr="00DC7518">
        <w:rPr>
          <w:rFonts w:ascii="Segoe UI Emoji" w:hAnsi="Segoe UI Emoji" w:cs="Segoe UI Emoji"/>
          <w:b/>
          <w:bCs/>
          <w:sz w:val="28"/>
          <w:szCs w:val="28"/>
          <w:lang w:val="en-IN"/>
        </w:rPr>
        <w:t>🔹</w:t>
      </w:r>
      <w:r w:rsidRPr="00DC7518">
        <w:rPr>
          <w:b/>
          <w:bCs/>
          <w:sz w:val="28"/>
          <w:szCs w:val="28"/>
          <w:lang w:val="en-IN"/>
        </w:rPr>
        <w:t xml:space="preserve"> 4.1 Card Validation Scenarios: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7"/>
        <w:gridCol w:w="3656"/>
      </w:tblGrid>
      <w:tr w:rsidR="00DC7518" w:rsidRPr="00DC7518" w14:paraId="5AEF7FFC" w14:textId="77777777" w:rsidTr="00DC75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160EF3" w14:textId="77777777" w:rsidR="00DC7518" w:rsidRPr="00DC7518" w:rsidRDefault="00DC7518" w:rsidP="00DC7518">
            <w:pPr>
              <w:rPr>
                <w:b/>
                <w:bCs/>
                <w:sz w:val="28"/>
                <w:szCs w:val="28"/>
                <w:lang w:val="en-IN"/>
              </w:rPr>
            </w:pPr>
            <w:r w:rsidRPr="00DC7518">
              <w:rPr>
                <w:b/>
                <w:bCs/>
                <w:sz w:val="28"/>
                <w:szCs w:val="28"/>
                <w:lang w:val="en-IN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08485B9E" w14:textId="77777777" w:rsidR="00DC7518" w:rsidRPr="00DC7518" w:rsidRDefault="00DC7518" w:rsidP="00DC7518">
            <w:pPr>
              <w:rPr>
                <w:b/>
                <w:bCs/>
                <w:sz w:val="28"/>
                <w:szCs w:val="28"/>
                <w:lang w:val="en-IN"/>
              </w:rPr>
            </w:pPr>
            <w:r w:rsidRPr="00DC7518">
              <w:rPr>
                <w:b/>
                <w:bCs/>
                <w:sz w:val="28"/>
                <w:szCs w:val="28"/>
                <w:lang w:val="en-IN"/>
              </w:rPr>
              <w:t>Description</w:t>
            </w:r>
          </w:p>
        </w:tc>
      </w:tr>
      <w:tr w:rsidR="00DC7518" w:rsidRPr="00DC7518" w14:paraId="26F8C692" w14:textId="77777777" w:rsidTr="00DC7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DBA3E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Valid Visa/Mastercard</w:t>
            </w:r>
          </w:p>
        </w:tc>
        <w:tc>
          <w:tcPr>
            <w:tcW w:w="0" w:type="auto"/>
            <w:vAlign w:val="center"/>
            <w:hideMark/>
          </w:tcPr>
          <w:p w14:paraId="76AEB23D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Should be accepted</w:t>
            </w:r>
          </w:p>
        </w:tc>
      </w:tr>
      <w:tr w:rsidR="00DC7518" w:rsidRPr="00DC7518" w14:paraId="042EC039" w14:textId="77777777" w:rsidTr="00DC7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6A4FC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Expired Card</w:t>
            </w:r>
          </w:p>
        </w:tc>
        <w:tc>
          <w:tcPr>
            <w:tcW w:w="0" w:type="auto"/>
            <w:vAlign w:val="center"/>
            <w:hideMark/>
          </w:tcPr>
          <w:p w14:paraId="1B541823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Should be rejected</w:t>
            </w:r>
          </w:p>
        </w:tc>
      </w:tr>
      <w:tr w:rsidR="00DC7518" w:rsidRPr="00DC7518" w14:paraId="3C13F22C" w14:textId="77777777" w:rsidTr="00DC7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10574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Invalid CVV</w:t>
            </w:r>
          </w:p>
        </w:tc>
        <w:tc>
          <w:tcPr>
            <w:tcW w:w="0" w:type="auto"/>
            <w:vAlign w:val="center"/>
            <w:hideMark/>
          </w:tcPr>
          <w:p w14:paraId="268AF634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Should fail</w:t>
            </w:r>
          </w:p>
        </w:tc>
      </w:tr>
      <w:tr w:rsidR="00DC7518" w:rsidRPr="00DC7518" w14:paraId="4FF32471" w14:textId="77777777" w:rsidTr="00DC7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E4E2F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Empty/Masked PAN</w:t>
            </w:r>
          </w:p>
        </w:tc>
        <w:tc>
          <w:tcPr>
            <w:tcW w:w="0" w:type="auto"/>
            <w:vAlign w:val="center"/>
            <w:hideMark/>
          </w:tcPr>
          <w:p w14:paraId="454A56DD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Should validate masking rules</w:t>
            </w:r>
          </w:p>
        </w:tc>
      </w:tr>
      <w:tr w:rsidR="00DC7518" w:rsidRPr="00DC7518" w14:paraId="7A3C5A5E" w14:textId="77777777" w:rsidTr="00DC7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9D9D1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Card Format</w:t>
            </w:r>
          </w:p>
        </w:tc>
        <w:tc>
          <w:tcPr>
            <w:tcW w:w="0" w:type="auto"/>
            <w:vAlign w:val="center"/>
            <w:hideMark/>
          </w:tcPr>
          <w:p w14:paraId="03B60DCE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Luhn algorithm check</w:t>
            </w:r>
          </w:p>
        </w:tc>
      </w:tr>
    </w:tbl>
    <w:p w14:paraId="7863D3BD" w14:textId="77777777" w:rsidR="00DC7518" w:rsidRPr="00DC7518" w:rsidRDefault="00DC7518" w:rsidP="00DC7518">
      <w:pPr>
        <w:rPr>
          <w:b/>
          <w:bCs/>
          <w:sz w:val="28"/>
          <w:szCs w:val="28"/>
          <w:lang w:val="en-IN"/>
        </w:rPr>
      </w:pPr>
      <w:r w:rsidRPr="00DC7518">
        <w:rPr>
          <w:rFonts w:ascii="Segoe UI Emoji" w:hAnsi="Segoe UI Emoji" w:cs="Segoe UI Emoji"/>
          <w:b/>
          <w:bCs/>
          <w:sz w:val="28"/>
          <w:szCs w:val="28"/>
          <w:lang w:val="en-IN"/>
        </w:rPr>
        <w:t>🔹</w:t>
      </w:r>
      <w:r w:rsidRPr="00DC7518">
        <w:rPr>
          <w:b/>
          <w:bCs/>
          <w:sz w:val="28"/>
          <w:szCs w:val="28"/>
          <w:lang w:val="en-IN"/>
        </w:rPr>
        <w:t xml:space="preserve"> 4.2 Payment Flow Scenarios: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7"/>
        <w:gridCol w:w="3494"/>
      </w:tblGrid>
      <w:tr w:rsidR="00DC7518" w:rsidRPr="00DC7518" w14:paraId="626D5DF0" w14:textId="77777777" w:rsidTr="00DC75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BEE2C9" w14:textId="77777777" w:rsidR="00DC7518" w:rsidRPr="00DC7518" w:rsidRDefault="00DC7518" w:rsidP="00DC7518">
            <w:pPr>
              <w:rPr>
                <w:b/>
                <w:bCs/>
                <w:sz w:val="28"/>
                <w:szCs w:val="28"/>
                <w:lang w:val="en-IN"/>
              </w:rPr>
            </w:pPr>
            <w:r w:rsidRPr="00DC7518">
              <w:rPr>
                <w:b/>
                <w:bCs/>
                <w:sz w:val="28"/>
                <w:szCs w:val="28"/>
                <w:lang w:val="en-IN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3E0F0CDD" w14:textId="77777777" w:rsidR="00DC7518" w:rsidRPr="00DC7518" w:rsidRDefault="00DC7518" w:rsidP="00DC7518">
            <w:pPr>
              <w:rPr>
                <w:b/>
                <w:bCs/>
                <w:sz w:val="28"/>
                <w:szCs w:val="28"/>
                <w:lang w:val="en-IN"/>
              </w:rPr>
            </w:pPr>
            <w:r w:rsidRPr="00DC7518">
              <w:rPr>
                <w:b/>
                <w:bCs/>
                <w:sz w:val="28"/>
                <w:szCs w:val="28"/>
                <w:lang w:val="en-IN"/>
              </w:rPr>
              <w:t>Description</w:t>
            </w:r>
          </w:p>
        </w:tc>
      </w:tr>
      <w:tr w:rsidR="00DC7518" w:rsidRPr="00DC7518" w14:paraId="3275EACA" w14:textId="77777777" w:rsidTr="00DC7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9B05C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Successful Payment</w:t>
            </w:r>
          </w:p>
        </w:tc>
        <w:tc>
          <w:tcPr>
            <w:tcW w:w="0" w:type="auto"/>
            <w:vAlign w:val="center"/>
            <w:hideMark/>
          </w:tcPr>
          <w:p w14:paraId="26AF69AD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Valid card, sufficient balance</w:t>
            </w:r>
          </w:p>
        </w:tc>
      </w:tr>
      <w:tr w:rsidR="00DC7518" w:rsidRPr="00DC7518" w14:paraId="4D1893AE" w14:textId="77777777" w:rsidTr="00DC7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D1229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Payment Declined</w:t>
            </w:r>
          </w:p>
        </w:tc>
        <w:tc>
          <w:tcPr>
            <w:tcW w:w="0" w:type="auto"/>
            <w:vAlign w:val="center"/>
            <w:hideMark/>
          </w:tcPr>
          <w:p w14:paraId="206E9360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Insufficient balance</w:t>
            </w:r>
          </w:p>
        </w:tc>
      </w:tr>
      <w:tr w:rsidR="00DC7518" w:rsidRPr="00DC7518" w14:paraId="59995AC8" w14:textId="77777777" w:rsidTr="00DC7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650D4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Payment Timeout</w:t>
            </w:r>
          </w:p>
        </w:tc>
        <w:tc>
          <w:tcPr>
            <w:tcW w:w="0" w:type="auto"/>
            <w:vAlign w:val="center"/>
            <w:hideMark/>
          </w:tcPr>
          <w:p w14:paraId="18B7ADF5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Gateway not responding</w:t>
            </w:r>
          </w:p>
        </w:tc>
      </w:tr>
      <w:tr w:rsidR="00DC7518" w:rsidRPr="00DC7518" w14:paraId="36FA1410" w14:textId="77777777" w:rsidTr="00DC7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C8F22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Retry Payment</w:t>
            </w:r>
          </w:p>
        </w:tc>
        <w:tc>
          <w:tcPr>
            <w:tcW w:w="0" w:type="auto"/>
            <w:vAlign w:val="center"/>
            <w:hideMark/>
          </w:tcPr>
          <w:p w14:paraId="0D4BFB73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Retry after failure</w:t>
            </w:r>
          </w:p>
        </w:tc>
      </w:tr>
      <w:tr w:rsidR="00DC7518" w:rsidRPr="00DC7518" w14:paraId="0BBAFF4C" w14:textId="77777777" w:rsidTr="00DC7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086E0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Currency Conversion</w:t>
            </w:r>
          </w:p>
        </w:tc>
        <w:tc>
          <w:tcPr>
            <w:tcW w:w="0" w:type="auto"/>
            <w:vAlign w:val="center"/>
            <w:hideMark/>
          </w:tcPr>
          <w:p w14:paraId="6AA309C7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If FX involved</w:t>
            </w:r>
          </w:p>
        </w:tc>
      </w:tr>
    </w:tbl>
    <w:p w14:paraId="1FE0BE95" w14:textId="77777777" w:rsidR="00DC7518" w:rsidRPr="00DC7518" w:rsidRDefault="00DC7518" w:rsidP="00DC7518">
      <w:pPr>
        <w:rPr>
          <w:b/>
          <w:bCs/>
          <w:sz w:val="28"/>
          <w:szCs w:val="28"/>
          <w:lang w:val="en-IN"/>
        </w:rPr>
      </w:pPr>
      <w:r w:rsidRPr="00DC7518">
        <w:rPr>
          <w:rFonts w:ascii="Segoe UI Emoji" w:hAnsi="Segoe UI Emoji" w:cs="Segoe UI Emoji"/>
          <w:b/>
          <w:bCs/>
          <w:sz w:val="28"/>
          <w:szCs w:val="28"/>
          <w:lang w:val="en-IN"/>
        </w:rPr>
        <w:t>🔹</w:t>
      </w:r>
      <w:r w:rsidRPr="00DC7518">
        <w:rPr>
          <w:b/>
          <w:bCs/>
          <w:sz w:val="28"/>
          <w:szCs w:val="28"/>
          <w:lang w:val="en-IN"/>
        </w:rPr>
        <w:t xml:space="preserve"> 4.3 Refund/Chargeback Scenarios:</w:t>
      </w:r>
    </w:p>
    <w:p w14:paraId="0BFC27E8" w14:textId="77777777" w:rsidR="00DC7518" w:rsidRPr="00DC7518" w:rsidRDefault="00DC7518" w:rsidP="00DC7518">
      <w:pPr>
        <w:numPr>
          <w:ilvl w:val="0"/>
          <w:numId w:val="15"/>
        </w:num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>Partial refund</w:t>
      </w:r>
    </w:p>
    <w:p w14:paraId="6393B796" w14:textId="77777777" w:rsidR="00DC7518" w:rsidRPr="00DC7518" w:rsidRDefault="00DC7518" w:rsidP="00DC7518">
      <w:pPr>
        <w:numPr>
          <w:ilvl w:val="0"/>
          <w:numId w:val="15"/>
        </w:num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>Full refund</w:t>
      </w:r>
    </w:p>
    <w:p w14:paraId="34F6DA32" w14:textId="77777777" w:rsidR="00DC7518" w:rsidRPr="00DC7518" w:rsidRDefault="00DC7518" w:rsidP="00DC7518">
      <w:pPr>
        <w:numPr>
          <w:ilvl w:val="0"/>
          <w:numId w:val="15"/>
        </w:num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>Duplicate refund protection</w:t>
      </w:r>
    </w:p>
    <w:p w14:paraId="7D1D8ECC" w14:textId="77777777" w:rsidR="00DC7518" w:rsidRPr="00DC7518" w:rsidRDefault="00DC7518" w:rsidP="00DC7518">
      <w:pPr>
        <w:numPr>
          <w:ilvl w:val="0"/>
          <w:numId w:val="15"/>
        </w:num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>Chargeback notification handling</w:t>
      </w:r>
    </w:p>
    <w:p w14:paraId="71FC11C1" w14:textId="77777777" w:rsidR="00DC7518" w:rsidRPr="00DC7518" w:rsidRDefault="00DC7518" w:rsidP="00DC7518">
      <w:pPr>
        <w:rPr>
          <w:b/>
          <w:bCs/>
          <w:sz w:val="28"/>
          <w:szCs w:val="28"/>
          <w:lang w:val="en-IN"/>
        </w:rPr>
      </w:pPr>
      <w:r w:rsidRPr="00DC7518">
        <w:rPr>
          <w:rFonts w:ascii="Segoe UI Emoji" w:hAnsi="Segoe UI Emoji" w:cs="Segoe UI Emoji"/>
          <w:b/>
          <w:bCs/>
          <w:sz w:val="28"/>
          <w:szCs w:val="28"/>
          <w:lang w:val="en-IN"/>
        </w:rPr>
        <w:t>🔹</w:t>
      </w:r>
      <w:r w:rsidRPr="00DC7518">
        <w:rPr>
          <w:b/>
          <w:bCs/>
          <w:sz w:val="28"/>
          <w:szCs w:val="28"/>
          <w:lang w:val="en-IN"/>
        </w:rPr>
        <w:t xml:space="preserve"> 4.4 3D Secure / OTP Flows:</w:t>
      </w:r>
    </w:p>
    <w:p w14:paraId="6E421DCF" w14:textId="77777777" w:rsidR="00DC7518" w:rsidRPr="00DC7518" w:rsidRDefault="00DC7518" w:rsidP="00DC7518">
      <w:pPr>
        <w:numPr>
          <w:ilvl w:val="0"/>
          <w:numId w:val="16"/>
        </w:num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lastRenderedPageBreak/>
        <w:t>3D Secure Success</w:t>
      </w:r>
    </w:p>
    <w:p w14:paraId="797E8269" w14:textId="77777777" w:rsidR="00DC7518" w:rsidRPr="00DC7518" w:rsidRDefault="00DC7518" w:rsidP="00DC7518">
      <w:pPr>
        <w:numPr>
          <w:ilvl w:val="0"/>
          <w:numId w:val="16"/>
        </w:num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>3D Secure Failure</w:t>
      </w:r>
    </w:p>
    <w:p w14:paraId="055DEBDC" w14:textId="77777777" w:rsidR="00DC7518" w:rsidRPr="00DC7518" w:rsidRDefault="00DC7518" w:rsidP="00DC7518">
      <w:pPr>
        <w:numPr>
          <w:ilvl w:val="0"/>
          <w:numId w:val="16"/>
        </w:num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>OTP Expired / Invalid OTP</w:t>
      </w:r>
    </w:p>
    <w:p w14:paraId="7F2E182E" w14:textId="77777777" w:rsidR="00DC7518" w:rsidRPr="00DC7518" w:rsidRDefault="00DC7518" w:rsidP="00DC7518">
      <w:pPr>
        <w:rPr>
          <w:b/>
          <w:bCs/>
          <w:sz w:val="28"/>
          <w:szCs w:val="28"/>
          <w:lang w:val="en-IN"/>
        </w:rPr>
      </w:pPr>
      <w:r w:rsidRPr="00DC7518">
        <w:rPr>
          <w:rFonts w:ascii="Segoe UI Emoji" w:hAnsi="Segoe UI Emoji" w:cs="Segoe UI Emoji"/>
          <w:b/>
          <w:bCs/>
          <w:sz w:val="28"/>
          <w:szCs w:val="28"/>
          <w:lang w:val="en-IN"/>
        </w:rPr>
        <w:t>🔹</w:t>
      </w:r>
      <w:r w:rsidRPr="00DC7518">
        <w:rPr>
          <w:b/>
          <w:bCs/>
          <w:sz w:val="28"/>
          <w:szCs w:val="28"/>
          <w:lang w:val="en-IN"/>
        </w:rPr>
        <w:t xml:space="preserve"> 4.5 Settlement &amp; Reconciliation:</w:t>
      </w:r>
    </w:p>
    <w:p w14:paraId="2662A4EF" w14:textId="77777777" w:rsidR="00DC7518" w:rsidRPr="00DC7518" w:rsidRDefault="00DC7518" w:rsidP="00DC7518">
      <w:pPr>
        <w:numPr>
          <w:ilvl w:val="0"/>
          <w:numId w:val="17"/>
        </w:num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>Transaction appearing in DB</w:t>
      </w:r>
    </w:p>
    <w:p w14:paraId="315E20FE" w14:textId="77777777" w:rsidR="00DC7518" w:rsidRPr="00DC7518" w:rsidRDefault="00DC7518" w:rsidP="00DC7518">
      <w:pPr>
        <w:numPr>
          <w:ilvl w:val="0"/>
          <w:numId w:val="17"/>
        </w:num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>Correct status update after T+1</w:t>
      </w:r>
    </w:p>
    <w:p w14:paraId="032484A6" w14:textId="77777777" w:rsidR="00DC7518" w:rsidRPr="00DC7518" w:rsidRDefault="00DC7518" w:rsidP="00DC7518">
      <w:pPr>
        <w:numPr>
          <w:ilvl w:val="0"/>
          <w:numId w:val="17"/>
        </w:num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>Validation in reports</w:t>
      </w:r>
    </w:p>
    <w:p w14:paraId="2B0175A6" w14:textId="77777777" w:rsidR="00DC7518" w:rsidRPr="00DC7518" w:rsidRDefault="00DC7518" w:rsidP="00DC7518">
      <w:p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pict w14:anchorId="0A7056E3">
          <v:rect id="_x0000_i1251" style="width:0;height:1.5pt" o:hralign="center" o:hrstd="t" o:hr="t" fillcolor="#a0a0a0" stroked="f"/>
        </w:pict>
      </w:r>
    </w:p>
    <w:p w14:paraId="720B34A0" w14:textId="77777777" w:rsidR="00DC7518" w:rsidRPr="00DC7518" w:rsidRDefault="00DC7518" w:rsidP="00DC7518">
      <w:pPr>
        <w:rPr>
          <w:b/>
          <w:bCs/>
          <w:sz w:val="28"/>
          <w:szCs w:val="28"/>
          <w:lang w:val="en-IN"/>
        </w:rPr>
      </w:pPr>
      <w:r w:rsidRPr="00DC7518">
        <w:rPr>
          <w:rFonts w:ascii="Segoe UI Emoji" w:hAnsi="Segoe UI Emoji" w:cs="Segoe UI Emoji"/>
          <w:b/>
          <w:bCs/>
          <w:sz w:val="28"/>
          <w:szCs w:val="28"/>
          <w:lang w:val="en-IN"/>
        </w:rPr>
        <w:t>✅</w:t>
      </w:r>
      <w:r w:rsidRPr="00DC7518">
        <w:rPr>
          <w:b/>
          <w:bCs/>
          <w:sz w:val="28"/>
          <w:szCs w:val="28"/>
          <w:lang w:val="en-IN"/>
        </w:rPr>
        <w:t xml:space="preserve"> 5. Test Data Preparation</w:t>
      </w:r>
    </w:p>
    <w:p w14:paraId="32EECE5E" w14:textId="77777777" w:rsidR="00DC7518" w:rsidRPr="00DC7518" w:rsidRDefault="00DC7518" w:rsidP="00DC7518">
      <w:pPr>
        <w:numPr>
          <w:ilvl w:val="0"/>
          <w:numId w:val="18"/>
        </w:num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>Dummy cards from Visa, Mastercard</w:t>
      </w:r>
    </w:p>
    <w:p w14:paraId="0E6FC9E3" w14:textId="77777777" w:rsidR="00DC7518" w:rsidRPr="00DC7518" w:rsidRDefault="00DC7518" w:rsidP="00DC7518">
      <w:pPr>
        <w:numPr>
          <w:ilvl w:val="0"/>
          <w:numId w:val="18"/>
        </w:num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>Expired card data</w:t>
      </w:r>
    </w:p>
    <w:p w14:paraId="71A0C5DB" w14:textId="77777777" w:rsidR="00DC7518" w:rsidRPr="00DC7518" w:rsidRDefault="00DC7518" w:rsidP="00DC7518">
      <w:pPr>
        <w:numPr>
          <w:ilvl w:val="0"/>
          <w:numId w:val="18"/>
        </w:num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>Blocked or blacklisted card scenarios</w:t>
      </w:r>
    </w:p>
    <w:p w14:paraId="3FD34BD5" w14:textId="77777777" w:rsidR="00DC7518" w:rsidRPr="00DC7518" w:rsidRDefault="00DC7518" w:rsidP="00DC7518">
      <w:pPr>
        <w:numPr>
          <w:ilvl w:val="0"/>
          <w:numId w:val="18"/>
        </w:num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>Edge cases: CVV=000, PAN starting with rare BINs</w:t>
      </w:r>
    </w:p>
    <w:p w14:paraId="28110C2A" w14:textId="77777777" w:rsidR="00DC7518" w:rsidRPr="00DC7518" w:rsidRDefault="00DC7518" w:rsidP="00DC7518">
      <w:p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pict w14:anchorId="12C2018F">
          <v:rect id="_x0000_i1252" style="width:0;height:1.5pt" o:hralign="center" o:hrstd="t" o:hr="t" fillcolor="#a0a0a0" stroked="f"/>
        </w:pict>
      </w:r>
    </w:p>
    <w:p w14:paraId="310C5C4F" w14:textId="77777777" w:rsidR="00DC7518" w:rsidRPr="00DC7518" w:rsidRDefault="00DC7518" w:rsidP="00DC7518">
      <w:pPr>
        <w:rPr>
          <w:b/>
          <w:bCs/>
          <w:sz w:val="28"/>
          <w:szCs w:val="28"/>
          <w:lang w:val="en-IN"/>
        </w:rPr>
      </w:pPr>
      <w:r w:rsidRPr="00DC7518">
        <w:rPr>
          <w:rFonts w:ascii="Segoe UI Emoji" w:hAnsi="Segoe UI Emoji" w:cs="Segoe UI Emoji"/>
          <w:b/>
          <w:bCs/>
          <w:sz w:val="28"/>
          <w:szCs w:val="28"/>
          <w:lang w:val="en-IN"/>
        </w:rPr>
        <w:t>✅</w:t>
      </w:r>
      <w:r w:rsidRPr="00DC7518">
        <w:rPr>
          <w:b/>
          <w:bCs/>
          <w:sz w:val="28"/>
          <w:szCs w:val="28"/>
          <w:lang w:val="en-IN"/>
        </w:rPr>
        <w:t xml:space="preserve"> 6. Test Execution</w:t>
      </w:r>
    </w:p>
    <w:p w14:paraId="423E0D41" w14:textId="77777777" w:rsidR="00DC7518" w:rsidRPr="00DC7518" w:rsidRDefault="00DC7518" w:rsidP="00DC7518">
      <w:pPr>
        <w:numPr>
          <w:ilvl w:val="0"/>
          <w:numId w:val="19"/>
        </w:num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>Run tests in QA/UAT</w:t>
      </w:r>
    </w:p>
    <w:p w14:paraId="618F462F" w14:textId="77777777" w:rsidR="00DC7518" w:rsidRPr="00DC7518" w:rsidRDefault="00DC7518" w:rsidP="00DC7518">
      <w:pPr>
        <w:numPr>
          <w:ilvl w:val="0"/>
          <w:numId w:val="19"/>
        </w:num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>Log and retest defects</w:t>
      </w:r>
    </w:p>
    <w:p w14:paraId="50847588" w14:textId="77777777" w:rsidR="00DC7518" w:rsidRPr="00DC7518" w:rsidRDefault="00DC7518" w:rsidP="00DC7518">
      <w:pPr>
        <w:numPr>
          <w:ilvl w:val="0"/>
          <w:numId w:val="19"/>
        </w:num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>Coordinate with developer for reproducible steps</w:t>
      </w:r>
    </w:p>
    <w:p w14:paraId="049DB0EF" w14:textId="77777777" w:rsidR="00DC7518" w:rsidRPr="00DC7518" w:rsidRDefault="00DC7518" w:rsidP="00DC7518">
      <w:pPr>
        <w:numPr>
          <w:ilvl w:val="0"/>
          <w:numId w:val="19"/>
        </w:num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 xml:space="preserve">Use tools like </w:t>
      </w:r>
      <w:r w:rsidRPr="00DC7518">
        <w:rPr>
          <w:b/>
          <w:bCs/>
          <w:sz w:val="28"/>
          <w:szCs w:val="28"/>
          <w:lang w:val="en-IN"/>
        </w:rPr>
        <w:t>Postman</w:t>
      </w:r>
      <w:r w:rsidRPr="00DC7518">
        <w:rPr>
          <w:sz w:val="28"/>
          <w:szCs w:val="28"/>
          <w:lang w:val="en-IN"/>
        </w:rPr>
        <w:t xml:space="preserve"> (for APIs), </w:t>
      </w:r>
      <w:r w:rsidRPr="00DC7518">
        <w:rPr>
          <w:b/>
          <w:bCs/>
          <w:sz w:val="28"/>
          <w:szCs w:val="28"/>
          <w:lang w:val="en-IN"/>
        </w:rPr>
        <w:t>JIRA</w:t>
      </w:r>
      <w:r w:rsidRPr="00DC7518">
        <w:rPr>
          <w:sz w:val="28"/>
          <w:szCs w:val="28"/>
          <w:lang w:val="en-IN"/>
        </w:rPr>
        <w:t xml:space="preserve"> (for bug tracking), </w:t>
      </w:r>
      <w:r w:rsidRPr="00DC7518">
        <w:rPr>
          <w:b/>
          <w:bCs/>
          <w:sz w:val="28"/>
          <w:szCs w:val="28"/>
          <w:lang w:val="en-IN"/>
        </w:rPr>
        <w:t>TestRail/Xray</w:t>
      </w:r>
      <w:r w:rsidRPr="00DC7518">
        <w:rPr>
          <w:sz w:val="28"/>
          <w:szCs w:val="28"/>
          <w:lang w:val="en-IN"/>
        </w:rPr>
        <w:t xml:space="preserve"> (for test case management)</w:t>
      </w:r>
    </w:p>
    <w:p w14:paraId="30998217" w14:textId="77777777" w:rsidR="00DC7518" w:rsidRPr="00DC7518" w:rsidRDefault="00DC7518" w:rsidP="00DC7518">
      <w:p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pict w14:anchorId="37C27C2E">
          <v:rect id="_x0000_i1253" style="width:0;height:1.5pt" o:hralign="center" o:hrstd="t" o:hr="t" fillcolor="#a0a0a0" stroked="f"/>
        </w:pict>
      </w:r>
    </w:p>
    <w:p w14:paraId="0C2067DA" w14:textId="77777777" w:rsidR="00DC7518" w:rsidRPr="00DC7518" w:rsidRDefault="00DC7518" w:rsidP="00DC7518">
      <w:pPr>
        <w:rPr>
          <w:b/>
          <w:bCs/>
          <w:sz w:val="28"/>
          <w:szCs w:val="28"/>
          <w:lang w:val="en-IN"/>
        </w:rPr>
      </w:pPr>
      <w:r w:rsidRPr="00DC7518">
        <w:rPr>
          <w:rFonts w:ascii="Segoe UI Emoji" w:hAnsi="Segoe UI Emoji" w:cs="Segoe UI Emoji"/>
          <w:b/>
          <w:bCs/>
          <w:sz w:val="28"/>
          <w:szCs w:val="28"/>
          <w:lang w:val="en-IN"/>
        </w:rPr>
        <w:t>✅</w:t>
      </w:r>
      <w:r w:rsidRPr="00DC7518">
        <w:rPr>
          <w:b/>
          <w:bCs/>
          <w:sz w:val="28"/>
          <w:szCs w:val="28"/>
          <w:lang w:val="en-IN"/>
        </w:rPr>
        <w:t xml:space="preserve"> 7. Backend &amp; DB Validation</w:t>
      </w:r>
    </w:p>
    <w:p w14:paraId="523CD236" w14:textId="77777777" w:rsidR="00DC7518" w:rsidRPr="00DC7518" w:rsidRDefault="00DC7518" w:rsidP="00DC7518">
      <w:p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lastRenderedPageBreak/>
        <w:t>Example checks:</w:t>
      </w:r>
    </w:p>
    <w:p w14:paraId="02594E6B" w14:textId="77777777" w:rsidR="00DC7518" w:rsidRPr="00DC7518" w:rsidRDefault="00DC7518" w:rsidP="00DC7518">
      <w:pPr>
        <w:numPr>
          <w:ilvl w:val="0"/>
          <w:numId w:val="20"/>
        </w:num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>Was transaction entry created in DB?</w:t>
      </w:r>
    </w:p>
    <w:p w14:paraId="37220875" w14:textId="77777777" w:rsidR="00DC7518" w:rsidRPr="00DC7518" w:rsidRDefault="00DC7518" w:rsidP="00DC7518">
      <w:pPr>
        <w:numPr>
          <w:ilvl w:val="0"/>
          <w:numId w:val="20"/>
        </w:num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>Was sensitive data encrypted (card number, CVV)?</w:t>
      </w:r>
    </w:p>
    <w:p w14:paraId="2FAB4314" w14:textId="77777777" w:rsidR="00DC7518" w:rsidRPr="00DC7518" w:rsidRDefault="00DC7518" w:rsidP="00DC7518">
      <w:pPr>
        <w:numPr>
          <w:ilvl w:val="0"/>
          <w:numId w:val="20"/>
        </w:num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>Was transaction status updated correctly?</w:t>
      </w:r>
    </w:p>
    <w:p w14:paraId="58392730" w14:textId="77777777" w:rsidR="00DC7518" w:rsidRPr="00DC7518" w:rsidRDefault="00DC7518" w:rsidP="00DC7518">
      <w:pPr>
        <w:numPr>
          <w:ilvl w:val="0"/>
          <w:numId w:val="20"/>
        </w:num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>Was a settlement record generated?</w:t>
      </w:r>
    </w:p>
    <w:p w14:paraId="23A13CDF" w14:textId="77777777" w:rsidR="00DC7518" w:rsidRPr="00DC7518" w:rsidRDefault="00DC7518" w:rsidP="00DC7518">
      <w:p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pict w14:anchorId="3B22B126">
          <v:rect id="_x0000_i1254" style="width:0;height:1.5pt" o:hralign="center" o:hrstd="t" o:hr="t" fillcolor="#a0a0a0" stroked="f"/>
        </w:pict>
      </w:r>
    </w:p>
    <w:p w14:paraId="7BA90815" w14:textId="77777777" w:rsidR="00DC7518" w:rsidRPr="00DC7518" w:rsidRDefault="00DC7518" w:rsidP="00DC7518">
      <w:pPr>
        <w:rPr>
          <w:b/>
          <w:bCs/>
          <w:sz w:val="28"/>
          <w:szCs w:val="28"/>
          <w:lang w:val="en-IN"/>
        </w:rPr>
      </w:pPr>
      <w:r w:rsidRPr="00DC7518">
        <w:rPr>
          <w:rFonts w:ascii="Segoe UI Emoji" w:hAnsi="Segoe UI Emoji" w:cs="Segoe UI Emoji"/>
          <w:b/>
          <w:bCs/>
          <w:sz w:val="28"/>
          <w:szCs w:val="28"/>
          <w:lang w:val="en-IN"/>
        </w:rPr>
        <w:t>✅</w:t>
      </w:r>
      <w:r w:rsidRPr="00DC7518">
        <w:rPr>
          <w:b/>
          <w:bCs/>
          <w:sz w:val="28"/>
          <w:szCs w:val="28"/>
          <w:lang w:val="en-IN"/>
        </w:rPr>
        <w:t xml:space="preserve"> 8. Compliance &amp; Security Testing (in coordination)</w:t>
      </w:r>
    </w:p>
    <w:p w14:paraId="1EA7FC00" w14:textId="77777777" w:rsidR="00DC7518" w:rsidRPr="00DC7518" w:rsidRDefault="00DC7518" w:rsidP="00DC7518">
      <w:p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>Even though mostly done by security team, I validate:</w:t>
      </w:r>
    </w:p>
    <w:p w14:paraId="2D7B54E8" w14:textId="77777777" w:rsidR="00DC7518" w:rsidRPr="00DC7518" w:rsidRDefault="00DC7518" w:rsidP="00DC7518">
      <w:pPr>
        <w:numPr>
          <w:ilvl w:val="0"/>
          <w:numId w:val="21"/>
        </w:num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>PCI DSS masking rules (PAN: show only last 4 digits)</w:t>
      </w:r>
    </w:p>
    <w:p w14:paraId="6F751801" w14:textId="77777777" w:rsidR="00DC7518" w:rsidRPr="00DC7518" w:rsidRDefault="00DC7518" w:rsidP="00DC7518">
      <w:pPr>
        <w:numPr>
          <w:ilvl w:val="0"/>
          <w:numId w:val="21"/>
        </w:num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>CVV should never be stored</w:t>
      </w:r>
    </w:p>
    <w:p w14:paraId="7A26C264" w14:textId="77777777" w:rsidR="00DC7518" w:rsidRPr="00DC7518" w:rsidRDefault="00DC7518" w:rsidP="00DC7518">
      <w:pPr>
        <w:numPr>
          <w:ilvl w:val="0"/>
          <w:numId w:val="21"/>
        </w:num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>Tokenization verification (token mapping with PAN)</w:t>
      </w:r>
    </w:p>
    <w:p w14:paraId="3BFC630D" w14:textId="77777777" w:rsidR="00DC7518" w:rsidRPr="00DC7518" w:rsidRDefault="00DC7518" w:rsidP="00DC7518">
      <w:pPr>
        <w:numPr>
          <w:ilvl w:val="0"/>
          <w:numId w:val="21"/>
        </w:num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>Sensitive logs (card data not exposed)</w:t>
      </w:r>
    </w:p>
    <w:p w14:paraId="5C70B2C7" w14:textId="77777777" w:rsidR="00DC7518" w:rsidRPr="00DC7518" w:rsidRDefault="00DC7518" w:rsidP="00DC7518">
      <w:p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pict w14:anchorId="3CF2E0BD">
          <v:rect id="_x0000_i1255" style="width:0;height:1.5pt" o:hralign="center" o:hrstd="t" o:hr="t" fillcolor="#a0a0a0" stroked="f"/>
        </w:pict>
      </w:r>
    </w:p>
    <w:p w14:paraId="6A8759F3" w14:textId="77777777" w:rsidR="00DC7518" w:rsidRPr="00DC7518" w:rsidRDefault="00DC7518" w:rsidP="00DC7518">
      <w:pPr>
        <w:rPr>
          <w:b/>
          <w:bCs/>
          <w:sz w:val="28"/>
          <w:szCs w:val="28"/>
          <w:lang w:val="en-IN"/>
        </w:rPr>
      </w:pPr>
      <w:r w:rsidRPr="00DC7518">
        <w:rPr>
          <w:rFonts w:ascii="Segoe UI Emoji" w:hAnsi="Segoe UI Emoji" w:cs="Segoe UI Emoji"/>
          <w:b/>
          <w:bCs/>
          <w:sz w:val="28"/>
          <w:szCs w:val="28"/>
          <w:lang w:val="en-IN"/>
        </w:rPr>
        <w:t>✅</w:t>
      </w:r>
      <w:r w:rsidRPr="00DC7518">
        <w:rPr>
          <w:b/>
          <w:bCs/>
          <w:sz w:val="28"/>
          <w:szCs w:val="28"/>
          <w:lang w:val="en-IN"/>
        </w:rPr>
        <w:t xml:space="preserve"> 9. Integration Testing</w:t>
      </w:r>
    </w:p>
    <w:p w14:paraId="6592C16D" w14:textId="77777777" w:rsidR="00DC7518" w:rsidRPr="00DC7518" w:rsidRDefault="00DC7518" w:rsidP="00DC7518">
      <w:p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>Coordinate with:</w:t>
      </w:r>
    </w:p>
    <w:p w14:paraId="4A135FFE" w14:textId="77777777" w:rsidR="00DC7518" w:rsidRPr="00DC7518" w:rsidRDefault="00DC7518" w:rsidP="00DC7518">
      <w:pPr>
        <w:numPr>
          <w:ilvl w:val="0"/>
          <w:numId w:val="22"/>
        </w:num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>Payment Gateway APIs</w:t>
      </w:r>
    </w:p>
    <w:p w14:paraId="6456749A" w14:textId="77777777" w:rsidR="00DC7518" w:rsidRPr="00DC7518" w:rsidRDefault="00DC7518" w:rsidP="00DC7518">
      <w:pPr>
        <w:numPr>
          <w:ilvl w:val="0"/>
          <w:numId w:val="22"/>
        </w:num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>Fraud detection systems (e.g., checking high-risk flags)</w:t>
      </w:r>
    </w:p>
    <w:p w14:paraId="63C43646" w14:textId="77777777" w:rsidR="00DC7518" w:rsidRPr="00DC7518" w:rsidRDefault="00DC7518" w:rsidP="00DC7518">
      <w:pPr>
        <w:numPr>
          <w:ilvl w:val="0"/>
          <w:numId w:val="22"/>
        </w:num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>Notification service (SMS/Email for payment confirmation)</w:t>
      </w:r>
    </w:p>
    <w:p w14:paraId="7962FEB5" w14:textId="77777777" w:rsidR="00DC7518" w:rsidRPr="00DC7518" w:rsidRDefault="00DC7518" w:rsidP="00DC7518">
      <w:p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pict w14:anchorId="4CA475A5">
          <v:rect id="_x0000_i1256" style="width:0;height:1.5pt" o:hralign="center" o:hrstd="t" o:hr="t" fillcolor="#a0a0a0" stroked="f"/>
        </w:pict>
      </w:r>
    </w:p>
    <w:p w14:paraId="65D25971" w14:textId="77777777" w:rsidR="00DC7518" w:rsidRPr="00DC7518" w:rsidRDefault="00DC7518" w:rsidP="00DC7518">
      <w:pPr>
        <w:rPr>
          <w:b/>
          <w:bCs/>
          <w:sz w:val="28"/>
          <w:szCs w:val="28"/>
          <w:lang w:val="en-IN"/>
        </w:rPr>
      </w:pPr>
      <w:r w:rsidRPr="00DC7518">
        <w:rPr>
          <w:rFonts w:ascii="Segoe UI Emoji" w:hAnsi="Segoe UI Emoji" w:cs="Segoe UI Emoji"/>
          <w:b/>
          <w:bCs/>
          <w:sz w:val="28"/>
          <w:szCs w:val="28"/>
          <w:lang w:val="en-IN"/>
        </w:rPr>
        <w:t>✅</w:t>
      </w:r>
      <w:r w:rsidRPr="00DC7518">
        <w:rPr>
          <w:b/>
          <w:bCs/>
          <w:sz w:val="28"/>
          <w:szCs w:val="28"/>
          <w:lang w:val="en-IN"/>
        </w:rPr>
        <w:t xml:space="preserve"> 10. Reporting &amp; Sign-off</w:t>
      </w:r>
    </w:p>
    <w:p w14:paraId="51BE2F46" w14:textId="77777777" w:rsidR="00DC7518" w:rsidRPr="00DC7518" w:rsidRDefault="00DC7518" w:rsidP="00DC7518">
      <w:pPr>
        <w:numPr>
          <w:ilvl w:val="0"/>
          <w:numId w:val="23"/>
        </w:num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>Share detailed test summary with status</w:t>
      </w:r>
    </w:p>
    <w:p w14:paraId="08286780" w14:textId="77777777" w:rsidR="00DC7518" w:rsidRPr="00DC7518" w:rsidRDefault="00DC7518" w:rsidP="00DC7518">
      <w:pPr>
        <w:numPr>
          <w:ilvl w:val="0"/>
          <w:numId w:val="23"/>
        </w:num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lastRenderedPageBreak/>
        <w:t>Provide Defect Density, Test Coverage, Severity-wise defect distribution</w:t>
      </w:r>
    </w:p>
    <w:p w14:paraId="11174F87" w14:textId="77777777" w:rsidR="00DC7518" w:rsidRPr="00DC7518" w:rsidRDefault="00DC7518" w:rsidP="00DC7518">
      <w:pPr>
        <w:numPr>
          <w:ilvl w:val="0"/>
          <w:numId w:val="23"/>
        </w:num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>Final test sign-off for release readiness</w:t>
      </w:r>
    </w:p>
    <w:p w14:paraId="4652A018" w14:textId="77777777" w:rsidR="00DC7518" w:rsidRPr="00DC7518" w:rsidRDefault="00DC7518" w:rsidP="00DC7518">
      <w:p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pict w14:anchorId="5C42239D">
          <v:rect id="_x0000_i1257" style="width:0;height:1.5pt" o:hralign="center" o:hrstd="t" o:hr="t" fillcolor="#a0a0a0" stroked="f"/>
        </w:pict>
      </w:r>
    </w:p>
    <w:p w14:paraId="6AD49F71" w14:textId="77777777" w:rsidR="00DC7518" w:rsidRPr="00DC7518" w:rsidRDefault="00DC7518" w:rsidP="00DC7518">
      <w:pPr>
        <w:rPr>
          <w:b/>
          <w:bCs/>
          <w:sz w:val="28"/>
          <w:szCs w:val="28"/>
          <w:lang w:val="en-IN"/>
        </w:rPr>
      </w:pPr>
      <w:r w:rsidRPr="00DC7518">
        <w:rPr>
          <w:rFonts w:ascii="Segoe UI Emoji" w:hAnsi="Segoe UI Emoji" w:cs="Segoe UI Emoji"/>
          <w:b/>
          <w:bCs/>
          <w:sz w:val="28"/>
          <w:szCs w:val="28"/>
          <w:lang w:val="en-IN"/>
        </w:rPr>
        <w:t>✅</w:t>
      </w:r>
      <w:r w:rsidRPr="00DC7518">
        <w:rPr>
          <w:b/>
          <w:bCs/>
          <w:sz w:val="28"/>
          <w:szCs w:val="28"/>
          <w:lang w:val="en-IN"/>
        </w:rPr>
        <w:t xml:space="preserve"> 11. Post-Production Testing (Optional/UAT Support)</w:t>
      </w:r>
    </w:p>
    <w:p w14:paraId="79F5B360" w14:textId="77777777" w:rsidR="00DC7518" w:rsidRPr="00DC7518" w:rsidRDefault="00DC7518" w:rsidP="00DC7518">
      <w:pPr>
        <w:numPr>
          <w:ilvl w:val="0"/>
          <w:numId w:val="24"/>
        </w:num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>Test on production-like data after deployment</w:t>
      </w:r>
    </w:p>
    <w:p w14:paraId="61EF577E" w14:textId="77777777" w:rsidR="00DC7518" w:rsidRPr="00DC7518" w:rsidRDefault="00DC7518" w:rsidP="00DC7518">
      <w:pPr>
        <w:numPr>
          <w:ilvl w:val="0"/>
          <w:numId w:val="24"/>
        </w:num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>Verify real-time gateway connectivity</w:t>
      </w:r>
    </w:p>
    <w:p w14:paraId="35FC7316" w14:textId="77777777" w:rsidR="00DC7518" w:rsidRPr="00DC7518" w:rsidRDefault="00DC7518" w:rsidP="00DC7518">
      <w:pPr>
        <w:numPr>
          <w:ilvl w:val="0"/>
          <w:numId w:val="24"/>
        </w:num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>Smoke test major payment flows</w:t>
      </w:r>
    </w:p>
    <w:p w14:paraId="30D7E590" w14:textId="77777777" w:rsidR="00DC7518" w:rsidRPr="00DC7518" w:rsidRDefault="00DC7518" w:rsidP="00DC7518">
      <w:p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pict w14:anchorId="705D34B8">
          <v:rect id="_x0000_i1258" style="width:0;height:1.5pt" o:hralign="center" o:hrstd="t" o:hr="t" fillcolor="#a0a0a0" stroked="f"/>
        </w:pict>
      </w:r>
    </w:p>
    <w:p w14:paraId="658EA598" w14:textId="77777777" w:rsidR="00DC7518" w:rsidRPr="00DC7518" w:rsidRDefault="00DC7518" w:rsidP="00DC7518">
      <w:pPr>
        <w:rPr>
          <w:b/>
          <w:bCs/>
          <w:sz w:val="28"/>
          <w:szCs w:val="28"/>
          <w:lang w:val="en-IN"/>
        </w:rPr>
      </w:pPr>
      <w:r w:rsidRPr="00DC7518">
        <w:rPr>
          <w:rFonts w:ascii="Segoe UI Emoji" w:hAnsi="Segoe UI Emoji" w:cs="Segoe UI Emoji"/>
          <w:b/>
          <w:bCs/>
          <w:sz w:val="28"/>
          <w:szCs w:val="28"/>
          <w:lang w:val="en-IN"/>
        </w:rPr>
        <w:t>✅</w:t>
      </w:r>
      <w:r w:rsidRPr="00DC7518">
        <w:rPr>
          <w:b/>
          <w:bCs/>
          <w:sz w:val="28"/>
          <w:szCs w:val="28"/>
          <w:lang w:val="en-IN"/>
        </w:rPr>
        <w:t xml:space="preserve"> 12. Real-World Scenarios (Examples)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3"/>
        <w:gridCol w:w="4877"/>
      </w:tblGrid>
      <w:tr w:rsidR="00DC7518" w:rsidRPr="00DC7518" w14:paraId="5B14C0CC" w14:textId="77777777" w:rsidTr="00DC75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73A1B8" w14:textId="77777777" w:rsidR="00DC7518" w:rsidRPr="00DC7518" w:rsidRDefault="00DC7518" w:rsidP="00DC7518">
            <w:pPr>
              <w:rPr>
                <w:b/>
                <w:bCs/>
                <w:sz w:val="28"/>
                <w:szCs w:val="28"/>
                <w:lang w:val="en-IN"/>
              </w:rPr>
            </w:pPr>
            <w:r w:rsidRPr="00DC7518">
              <w:rPr>
                <w:b/>
                <w:bCs/>
                <w:sz w:val="28"/>
                <w:szCs w:val="28"/>
                <w:lang w:val="en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6B0FE017" w14:textId="77777777" w:rsidR="00DC7518" w:rsidRPr="00DC7518" w:rsidRDefault="00DC7518" w:rsidP="00DC7518">
            <w:pPr>
              <w:rPr>
                <w:b/>
                <w:bCs/>
                <w:sz w:val="28"/>
                <w:szCs w:val="28"/>
                <w:lang w:val="en-IN"/>
              </w:rPr>
            </w:pPr>
            <w:r w:rsidRPr="00DC7518">
              <w:rPr>
                <w:b/>
                <w:bCs/>
                <w:sz w:val="28"/>
                <w:szCs w:val="28"/>
                <w:lang w:val="en-IN"/>
              </w:rPr>
              <w:t>Manual Testing Approach</w:t>
            </w:r>
          </w:p>
        </w:tc>
      </w:tr>
      <w:tr w:rsidR="00DC7518" w:rsidRPr="00DC7518" w14:paraId="70D8A41E" w14:textId="77777777" w:rsidTr="00DC7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5486C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E-commerce checkout with saved card</w:t>
            </w:r>
          </w:p>
        </w:tc>
        <w:tc>
          <w:tcPr>
            <w:tcW w:w="0" w:type="auto"/>
            <w:vAlign w:val="center"/>
            <w:hideMark/>
          </w:tcPr>
          <w:p w14:paraId="052829CF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Test via frontend + DB token validation</w:t>
            </w:r>
          </w:p>
        </w:tc>
      </w:tr>
      <w:tr w:rsidR="00DC7518" w:rsidRPr="00DC7518" w14:paraId="72D1696A" w14:textId="77777777" w:rsidTr="00DC7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CFC66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Card blocked during payment</w:t>
            </w:r>
          </w:p>
        </w:tc>
        <w:tc>
          <w:tcPr>
            <w:tcW w:w="0" w:type="auto"/>
            <w:vAlign w:val="center"/>
            <w:hideMark/>
          </w:tcPr>
          <w:p w14:paraId="6D0BA54D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Simulate using blocked dummy BIN</w:t>
            </w:r>
          </w:p>
        </w:tc>
      </w:tr>
      <w:tr w:rsidR="00DC7518" w:rsidRPr="00DC7518" w14:paraId="2D803F14" w14:textId="77777777" w:rsidTr="00DC7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5FDD1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Refund not processed</w:t>
            </w:r>
          </w:p>
        </w:tc>
        <w:tc>
          <w:tcPr>
            <w:tcW w:w="0" w:type="auto"/>
            <w:vAlign w:val="center"/>
            <w:hideMark/>
          </w:tcPr>
          <w:p w14:paraId="54A733EF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Check API response + DB status</w:t>
            </w:r>
          </w:p>
        </w:tc>
      </w:tr>
      <w:tr w:rsidR="00DC7518" w:rsidRPr="00DC7518" w14:paraId="15F51838" w14:textId="77777777" w:rsidTr="00DC7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0A148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 xml:space="preserve">Payment </w:t>
            </w:r>
            <w:proofErr w:type="gramStart"/>
            <w:r w:rsidRPr="00DC7518">
              <w:rPr>
                <w:sz w:val="28"/>
                <w:szCs w:val="28"/>
                <w:lang w:val="en-IN"/>
              </w:rPr>
              <w:t>retry</w:t>
            </w:r>
            <w:proofErr w:type="gramEnd"/>
            <w:r w:rsidRPr="00DC7518">
              <w:rPr>
                <w:sz w:val="28"/>
                <w:szCs w:val="28"/>
                <w:lang w:val="en-IN"/>
              </w:rPr>
              <w:t xml:space="preserve"> logic</w:t>
            </w:r>
          </w:p>
        </w:tc>
        <w:tc>
          <w:tcPr>
            <w:tcW w:w="0" w:type="auto"/>
            <w:vAlign w:val="center"/>
            <w:hideMark/>
          </w:tcPr>
          <w:p w14:paraId="2F3817C8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Disconnect network mid-payment, retry after 30s</w:t>
            </w:r>
          </w:p>
        </w:tc>
      </w:tr>
      <w:tr w:rsidR="00DC7518" w:rsidRPr="00DC7518" w14:paraId="1A865D93" w14:textId="77777777" w:rsidTr="00DC7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ED789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Split payment (Wallet + Card)</w:t>
            </w:r>
          </w:p>
        </w:tc>
        <w:tc>
          <w:tcPr>
            <w:tcW w:w="0" w:type="auto"/>
            <w:vAlign w:val="center"/>
            <w:hideMark/>
          </w:tcPr>
          <w:p w14:paraId="2C8F8FA4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Validate both legs of transaction</w:t>
            </w:r>
          </w:p>
        </w:tc>
      </w:tr>
    </w:tbl>
    <w:p w14:paraId="2FC07F75" w14:textId="77777777" w:rsidR="00DC7518" w:rsidRPr="00DC7518" w:rsidRDefault="00DC7518" w:rsidP="00DC7518">
      <w:p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pict w14:anchorId="42BC6C42">
          <v:rect id="_x0000_i1259" style="width:0;height:1.5pt" o:hralign="center" o:hrstd="t" o:hr="t" fillcolor="#a0a0a0" stroked="f"/>
        </w:pict>
      </w:r>
    </w:p>
    <w:p w14:paraId="06E6880B" w14:textId="77777777" w:rsidR="00DC7518" w:rsidRPr="00DC7518" w:rsidRDefault="00DC7518" w:rsidP="00DC7518">
      <w:pPr>
        <w:rPr>
          <w:b/>
          <w:bCs/>
          <w:sz w:val="28"/>
          <w:szCs w:val="28"/>
          <w:lang w:val="en-IN"/>
        </w:rPr>
      </w:pPr>
      <w:r w:rsidRPr="00DC7518">
        <w:rPr>
          <w:rFonts w:ascii="Segoe UI Symbol" w:hAnsi="Segoe UI Symbol" w:cs="Segoe UI Symbol"/>
          <w:b/>
          <w:bCs/>
          <w:sz w:val="28"/>
          <w:szCs w:val="28"/>
          <w:lang w:val="en-IN"/>
        </w:rPr>
        <w:t>🛠</w:t>
      </w:r>
      <w:r w:rsidRPr="00DC7518">
        <w:rPr>
          <w:b/>
          <w:bCs/>
          <w:sz w:val="28"/>
          <w:szCs w:val="28"/>
          <w:lang w:val="en-IN"/>
        </w:rPr>
        <w:t xml:space="preserve"> Tools I Commonly Use:</w:t>
      </w:r>
    </w:p>
    <w:p w14:paraId="54FDCDFC" w14:textId="77777777" w:rsidR="00DC7518" w:rsidRPr="00DC7518" w:rsidRDefault="00DC7518" w:rsidP="00DC7518">
      <w:pPr>
        <w:numPr>
          <w:ilvl w:val="0"/>
          <w:numId w:val="25"/>
        </w:numPr>
        <w:rPr>
          <w:sz w:val="28"/>
          <w:szCs w:val="28"/>
          <w:lang w:val="en-IN"/>
        </w:rPr>
      </w:pPr>
      <w:r w:rsidRPr="00DC7518">
        <w:rPr>
          <w:b/>
          <w:bCs/>
          <w:sz w:val="28"/>
          <w:szCs w:val="28"/>
          <w:lang w:val="en-IN"/>
        </w:rPr>
        <w:t>JIRA</w:t>
      </w:r>
      <w:r w:rsidRPr="00DC7518">
        <w:rPr>
          <w:sz w:val="28"/>
          <w:szCs w:val="28"/>
          <w:lang w:val="en-IN"/>
        </w:rPr>
        <w:t xml:space="preserve"> (bug tracking)</w:t>
      </w:r>
    </w:p>
    <w:p w14:paraId="27D41B09" w14:textId="77777777" w:rsidR="00DC7518" w:rsidRPr="00DC7518" w:rsidRDefault="00DC7518" w:rsidP="00DC7518">
      <w:pPr>
        <w:numPr>
          <w:ilvl w:val="0"/>
          <w:numId w:val="25"/>
        </w:numPr>
        <w:rPr>
          <w:sz w:val="28"/>
          <w:szCs w:val="28"/>
          <w:lang w:val="en-IN"/>
        </w:rPr>
      </w:pPr>
      <w:r w:rsidRPr="00DC7518">
        <w:rPr>
          <w:b/>
          <w:bCs/>
          <w:sz w:val="28"/>
          <w:szCs w:val="28"/>
          <w:lang w:val="en-IN"/>
        </w:rPr>
        <w:t>TestRail/Xray</w:t>
      </w:r>
      <w:r w:rsidRPr="00DC7518">
        <w:rPr>
          <w:sz w:val="28"/>
          <w:szCs w:val="28"/>
          <w:lang w:val="en-IN"/>
        </w:rPr>
        <w:t xml:space="preserve"> (test case mgmt.)</w:t>
      </w:r>
    </w:p>
    <w:p w14:paraId="0F1DDD9F" w14:textId="77777777" w:rsidR="00DC7518" w:rsidRPr="00DC7518" w:rsidRDefault="00DC7518" w:rsidP="00DC7518">
      <w:pPr>
        <w:numPr>
          <w:ilvl w:val="0"/>
          <w:numId w:val="25"/>
        </w:numPr>
        <w:rPr>
          <w:sz w:val="28"/>
          <w:szCs w:val="28"/>
          <w:lang w:val="en-IN"/>
        </w:rPr>
      </w:pPr>
      <w:r w:rsidRPr="00DC7518">
        <w:rPr>
          <w:b/>
          <w:bCs/>
          <w:sz w:val="28"/>
          <w:szCs w:val="28"/>
          <w:lang w:val="en-IN"/>
        </w:rPr>
        <w:lastRenderedPageBreak/>
        <w:t>Postman</w:t>
      </w:r>
      <w:r w:rsidRPr="00DC7518">
        <w:rPr>
          <w:sz w:val="28"/>
          <w:szCs w:val="28"/>
          <w:lang w:val="en-IN"/>
        </w:rPr>
        <w:t xml:space="preserve"> / Swagger (API testing)</w:t>
      </w:r>
    </w:p>
    <w:p w14:paraId="07CBDCD4" w14:textId="77777777" w:rsidR="00DC7518" w:rsidRPr="00DC7518" w:rsidRDefault="00DC7518" w:rsidP="00DC7518">
      <w:pPr>
        <w:numPr>
          <w:ilvl w:val="0"/>
          <w:numId w:val="25"/>
        </w:numPr>
        <w:rPr>
          <w:sz w:val="28"/>
          <w:szCs w:val="28"/>
          <w:lang w:val="en-IN"/>
        </w:rPr>
      </w:pPr>
      <w:r w:rsidRPr="00DC7518">
        <w:rPr>
          <w:b/>
          <w:bCs/>
          <w:sz w:val="28"/>
          <w:szCs w:val="28"/>
          <w:lang w:val="en-IN"/>
        </w:rPr>
        <w:t>DB Tools</w:t>
      </w:r>
      <w:r w:rsidRPr="00DC7518">
        <w:rPr>
          <w:sz w:val="28"/>
          <w:szCs w:val="28"/>
          <w:lang w:val="en-IN"/>
        </w:rPr>
        <w:t xml:space="preserve">: </w:t>
      </w:r>
      <w:proofErr w:type="spellStart"/>
      <w:r w:rsidRPr="00DC7518">
        <w:rPr>
          <w:sz w:val="28"/>
          <w:szCs w:val="28"/>
          <w:lang w:val="en-IN"/>
        </w:rPr>
        <w:t>DBeaver</w:t>
      </w:r>
      <w:proofErr w:type="spellEnd"/>
      <w:r w:rsidRPr="00DC7518">
        <w:rPr>
          <w:sz w:val="28"/>
          <w:szCs w:val="28"/>
          <w:lang w:val="en-IN"/>
        </w:rPr>
        <w:t>, SQL Developer</w:t>
      </w:r>
    </w:p>
    <w:p w14:paraId="32E3701B" w14:textId="77777777" w:rsidR="00DC7518" w:rsidRPr="00DC7518" w:rsidRDefault="00DC7518" w:rsidP="00DC7518">
      <w:pPr>
        <w:numPr>
          <w:ilvl w:val="0"/>
          <w:numId w:val="25"/>
        </w:numPr>
        <w:rPr>
          <w:sz w:val="28"/>
          <w:szCs w:val="28"/>
          <w:lang w:val="en-IN"/>
        </w:rPr>
      </w:pPr>
      <w:r w:rsidRPr="00DC7518">
        <w:rPr>
          <w:b/>
          <w:bCs/>
          <w:sz w:val="28"/>
          <w:szCs w:val="28"/>
          <w:lang w:val="en-IN"/>
        </w:rPr>
        <w:t>Browser Dev Tools</w:t>
      </w:r>
      <w:r w:rsidRPr="00DC7518">
        <w:rPr>
          <w:sz w:val="28"/>
          <w:szCs w:val="28"/>
          <w:lang w:val="en-IN"/>
        </w:rPr>
        <w:t xml:space="preserve"> for request tracking</w:t>
      </w:r>
    </w:p>
    <w:p w14:paraId="5A509366" w14:textId="77777777" w:rsidR="00DC7518" w:rsidRPr="00DC7518" w:rsidRDefault="00DC7518" w:rsidP="00DC7518">
      <w:pPr>
        <w:numPr>
          <w:ilvl w:val="0"/>
          <w:numId w:val="25"/>
        </w:numPr>
        <w:rPr>
          <w:sz w:val="28"/>
          <w:szCs w:val="28"/>
          <w:lang w:val="en-IN"/>
        </w:rPr>
      </w:pPr>
      <w:r w:rsidRPr="00DC7518">
        <w:rPr>
          <w:b/>
          <w:bCs/>
          <w:sz w:val="28"/>
          <w:szCs w:val="28"/>
          <w:lang w:val="en-IN"/>
        </w:rPr>
        <w:t>Fiddler / Charles Proxy</w:t>
      </w:r>
      <w:r w:rsidRPr="00DC7518">
        <w:rPr>
          <w:sz w:val="28"/>
          <w:szCs w:val="28"/>
          <w:lang w:val="en-IN"/>
        </w:rPr>
        <w:t xml:space="preserve"> for request interception</w:t>
      </w:r>
    </w:p>
    <w:p w14:paraId="603396DB" w14:textId="77777777" w:rsidR="00DC7518" w:rsidRPr="00DC7518" w:rsidRDefault="00DC7518" w:rsidP="00DC7518">
      <w:p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pict w14:anchorId="5191EBBA">
          <v:rect id="_x0000_i1260" style="width:0;height:1.5pt" o:hralign="center" o:hrstd="t" o:hr="t" fillcolor="#a0a0a0" stroked="f"/>
        </w:pict>
      </w:r>
    </w:p>
    <w:p w14:paraId="362F317E" w14:textId="77777777" w:rsidR="00DC7518" w:rsidRPr="00DC7518" w:rsidRDefault="00DC7518" w:rsidP="00DC7518">
      <w:p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 xml:space="preserve">Would you like a </w:t>
      </w:r>
      <w:r w:rsidRPr="00DC7518">
        <w:rPr>
          <w:b/>
          <w:bCs/>
          <w:sz w:val="28"/>
          <w:szCs w:val="28"/>
          <w:lang w:val="en-IN"/>
        </w:rPr>
        <w:t>sample test case document or test scenario sheet</w:t>
      </w:r>
      <w:r w:rsidRPr="00DC7518">
        <w:rPr>
          <w:sz w:val="28"/>
          <w:szCs w:val="28"/>
          <w:lang w:val="en-IN"/>
        </w:rPr>
        <w:t xml:space="preserve"> for a card payment flow? I can provide that next.</w:t>
      </w:r>
    </w:p>
    <w:p w14:paraId="4B8A71C2" w14:textId="77777777" w:rsidR="00DC7518" w:rsidRPr="00DC7518" w:rsidRDefault="00DC7518" w:rsidP="00DC7518">
      <w:pPr>
        <w:rPr>
          <w:b/>
          <w:bCs/>
          <w:sz w:val="28"/>
          <w:szCs w:val="28"/>
          <w:lang w:val="en-IN"/>
        </w:rPr>
      </w:pPr>
      <w:r w:rsidRPr="00DC7518">
        <w:rPr>
          <w:b/>
          <w:bCs/>
          <w:sz w:val="28"/>
          <w:szCs w:val="28"/>
          <w:lang w:val="en-IN"/>
        </w:rPr>
        <w:t>You said:</w:t>
      </w:r>
    </w:p>
    <w:p w14:paraId="193B0827" w14:textId="77777777" w:rsidR="00DC7518" w:rsidRPr="00DC7518" w:rsidRDefault="00DC7518" w:rsidP="00DC7518">
      <w:p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 xml:space="preserve">30 </w:t>
      </w:r>
      <w:proofErr w:type="spellStart"/>
      <w:r w:rsidRPr="00DC7518">
        <w:rPr>
          <w:sz w:val="28"/>
          <w:szCs w:val="28"/>
          <w:lang w:val="en-IN"/>
        </w:rPr>
        <w:t>sceanrio</w:t>
      </w:r>
      <w:proofErr w:type="spellEnd"/>
      <w:r w:rsidRPr="00DC7518">
        <w:rPr>
          <w:sz w:val="28"/>
          <w:szCs w:val="28"/>
          <w:lang w:val="en-IN"/>
        </w:rPr>
        <w:t xml:space="preserve"> to test Card &amp; payment domain</w:t>
      </w:r>
    </w:p>
    <w:p w14:paraId="08B4907F" w14:textId="77777777" w:rsidR="00DC7518" w:rsidRPr="00DC7518" w:rsidRDefault="00DC7518" w:rsidP="00DC7518">
      <w:pPr>
        <w:rPr>
          <w:b/>
          <w:bCs/>
          <w:sz w:val="28"/>
          <w:szCs w:val="28"/>
          <w:lang w:val="en-IN"/>
        </w:rPr>
      </w:pPr>
      <w:r w:rsidRPr="00DC7518">
        <w:rPr>
          <w:b/>
          <w:bCs/>
          <w:sz w:val="28"/>
          <w:szCs w:val="28"/>
          <w:lang w:val="en-IN"/>
        </w:rPr>
        <w:t>ChatGPT said:</w:t>
      </w:r>
    </w:p>
    <w:p w14:paraId="121800D3" w14:textId="77777777" w:rsidR="00DC7518" w:rsidRPr="00DC7518" w:rsidRDefault="00DC7518" w:rsidP="00DC7518">
      <w:p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 xml:space="preserve">Here are </w:t>
      </w:r>
      <w:r w:rsidRPr="00DC7518">
        <w:rPr>
          <w:b/>
          <w:bCs/>
          <w:sz w:val="28"/>
          <w:szCs w:val="28"/>
          <w:lang w:val="en-IN"/>
        </w:rPr>
        <w:t>30 well-structured real-world test scenarios</w:t>
      </w:r>
      <w:r w:rsidRPr="00DC7518">
        <w:rPr>
          <w:sz w:val="28"/>
          <w:szCs w:val="28"/>
          <w:lang w:val="en-IN"/>
        </w:rPr>
        <w:t xml:space="preserve"> to test the </w:t>
      </w:r>
      <w:r w:rsidRPr="00DC7518">
        <w:rPr>
          <w:b/>
          <w:bCs/>
          <w:sz w:val="28"/>
          <w:szCs w:val="28"/>
          <w:lang w:val="en-IN"/>
        </w:rPr>
        <w:t>Card &amp; Payment Domain</w:t>
      </w:r>
      <w:r w:rsidRPr="00DC7518">
        <w:rPr>
          <w:sz w:val="28"/>
          <w:szCs w:val="28"/>
          <w:lang w:val="en-IN"/>
        </w:rPr>
        <w:t xml:space="preserve">—ideal for </w:t>
      </w:r>
      <w:r w:rsidRPr="00DC7518">
        <w:rPr>
          <w:b/>
          <w:bCs/>
          <w:sz w:val="28"/>
          <w:szCs w:val="28"/>
          <w:lang w:val="en-IN"/>
        </w:rPr>
        <w:t>manual QA testing</w:t>
      </w:r>
      <w:r w:rsidRPr="00DC7518">
        <w:rPr>
          <w:sz w:val="28"/>
          <w:szCs w:val="28"/>
          <w:lang w:val="en-IN"/>
        </w:rPr>
        <w:t>.</w:t>
      </w:r>
    </w:p>
    <w:p w14:paraId="3DE46A55" w14:textId="77777777" w:rsidR="00DC7518" w:rsidRPr="00DC7518" w:rsidRDefault="00DC7518" w:rsidP="00DC7518">
      <w:p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pict w14:anchorId="660D30E9">
          <v:rect id="_x0000_i1261" style="width:0;height:1.5pt" o:hralign="center" o:hrstd="t" o:hr="t" fillcolor="#a0a0a0" stroked="f"/>
        </w:pict>
      </w:r>
    </w:p>
    <w:p w14:paraId="7ED003E2" w14:textId="77777777" w:rsidR="00DC7518" w:rsidRPr="00DC7518" w:rsidRDefault="00DC7518" w:rsidP="00DC7518">
      <w:pPr>
        <w:rPr>
          <w:b/>
          <w:bCs/>
          <w:sz w:val="28"/>
          <w:szCs w:val="28"/>
          <w:lang w:val="en-IN"/>
        </w:rPr>
      </w:pPr>
      <w:r w:rsidRPr="00DC7518">
        <w:rPr>
          <w:rFonts w:ascii="Segoe UI Emoji" w:hAnsi="Segoe UI Emoji" w:cs="Segoe UI Emoji"/>
          <w:b/>
          <w:bCs/>
          <w:sz w:val="28"/>
          <w:szCs w:val="28"/>
          <w:lang w:val="en-IN"/>
        </w:rPr>
        <w:t>🔹</w:t>
      </w:r>
      <w:r w:rsidRPr="00DC7518">
        <w:rPr>
          <w:b/>
          <w:bCs/>
          <w:sz w:val="28"/>
          <w:szCs w:val="28"/>
          <w:lang w:val="en-IN"/>
        </w:rPr>
        <w:t xml:space="preserve"> [A] Card Validation Scenarios (UI &amp; Backend)</w:t>
      </w:r>
    </w:p>
    <w:p w14:paraId="0D320079" w14:textId="77777777" w:rsidR="00DC7518" w:rsidRPr="00DC7518" w:rsidRDefault="00DC7518" w:rsidP="00DC7518">
      <w:pPr>
        <w:numPr>
          <w:ilvl w:val="0"/>
          <w:numId w:val="26"/>
        </w:numPr>
        <w:rPr>
          <w:sz w:val="28"/>
          <w:szCs w:val="28"/>
          <w:lang w:val="en-IN"/>
        </w:rPr>
      </w:pPr>
      <w:r w:rsidRPr="00DC7518">
        <w:rPr>
          <w:rFonts w:ascii="Segoe UI Emoji" w:hAnsi="Segoe UI Emoji" w:cs="Segoe UI Emoji"/>
          <w:sz w:val="28"/>
          <w:szCs w:val="28"/>
          <w:lang w:val="en-IN"/>
        </w:rPr>
        <w:t>✅</w:t>
      </w:r>
      <w:r w:rsidRPr="00DC7518">
        <w:rPr>
          <w:sz w:val="28"/>
          <w:szCs w:val="28"/>
          <w:lang w:val="en-IN"/>
        </w:rPr>
        <w:t xml:space="preserve"> </w:t>
      </w:r>
      <w:r w:rsidRPr="00DC7518">
        <w:rPr>
          <w:b/>
          <w:bCs/>
          <w:sz w:val="28"/>
          <w:szCs w:val="28"/>
          <w:lang w:val="en-IN"/>
        </w:rPr>
        <w:t>Valid card details</w:t>
      </w:r>
      <w:r w:rsidRPr="00DC7518">
        <w:rPr>
          <w:sz w:val="28"/>
          <w:szCs w:val="28"/>
          <w:lang w:val="en-IN"/>
        </w:rPr>
        <w:t xml:space="preserve"> (PAN, CVV, expiry) should be accepted.</w:t>
      </w:r>
    </w:p>
    <w:p w14:paraId="5248CFBD" w14:textId="77777777" w:rsidR="00DC7518" w:rsidRPr="00DC7518" w:rsidRDefault="00DC7518" w:rsidP="00DC7518">
      <w:pPr>
        <w:numPr>
          <w:ilvl w:val="0"/>
          <w:numId w:val="26"/>
        </w:numPr>
        <w:rPr>
          <w:sz w:val="28"/>
          <w:szCs w:val="28"/>
          <w:lang w:val="en-IN"/>
        </w:rPr>
      </w:pPr>
      <w:r w:rsidRPr="00DC7518">
        <w:rPr>
          <w:rFonts w:ascii="Segoe UI Emoji" w:hAnsi="Segoe UI Emoji" w:cs="Segoe UI Emoji"/>
          <w:sz w:val="28"/>
          <w:szCs w:val="28"/>
          <w:lang w:val="en-IN"/>
        </w:rPr>
        <w:t>❌</w:t>
      </w:r>
      <w:r w:rsidRPr="00DC7518">
        <w:rPr>
          <w:sz w:val="28"/>
          <w:szCs w:val="28"/>
          <w:lang w:val="en-IN"/>
        </w:rPr>
        <w:t xml:space="preserve"> </w:t>
      </w:r>
      <w:r w:rsidRPr="00DC7518">
        <w:rPr>
          <w:b/>
          <w:bCs/>
          <w:sz w:val="28"/>
          <w:szCs w:val="28"/>
          <w:lang w:val="en-IN"/>
        </w:rPr>
        <w:t>Invalid card number</w:t>
      </w:r>
      <w:r w:rsidRPr="00DC7518">
        <w:rPr>
          <w:sz w:val="28"/>
          <w:szCs w:val="28"/>
          <w:lang w:val="en-IN"/>
        </w:rPr>
        <w:t xml:space="preserve"> (fails Luhn check) should show proper error.</w:t>
      </w:r>
    </w:p>
    <w:p w14:paraId="4E565ED3" w14:textId="77777777" w:rsidR="00DC7518" w:rsidRPr="00DC7518" w:rsidRDefault="00DC7518" w:rsidP="00DC7518">
      <w:pPr>
        <w:numPr>
          <w:ilvl w:val="0"/>
          <w:numId w:val="26"/>
        </w:numPr>
        <w:rPr>
          <w:sz w:val="28"/>
          <w:szCs w:val="28"/>
          <w:lang w:val="en-IN"/>
        </w:rPr>
      </w:pPr>
      <w:r w:rsidRPr="00DC7518">
        <w:rPr>
          <w:rFonts w:ascii="Segoe UI Emoji" w:hAnsi="Segoe UI Emoji" w:cs="Segoe UI Emoji"/>
          <w:sz w:val="28"/>
          <w:szCs w:val="28"/>
          <w:lang w:val="en-IN"/>
        </w:rPr>
        <w:t>❌</w:t>
      </w:r>
      <w:r w:rsidRPr="00DC7518">
        <w:rPr>
          <w:sz w:val="28"/>
          <w:szCs w:val="28"/>
          <w:lang w:val="en-IN"/>
        </w:rPr>
        <w:t xml:space="preserve"> </w:t>
      </w:r>
      <w:r w:rsidRPr="00DC7518">
        <w:rPr>
          <w:b/>
          <w:bCs/>
          <w:sz w:val="28"/>
          <w:szCs w:val="28"/>
          <w:lang w:val="en-IN"/>
        </w:rPr>
        <w:t>Expired card</w:t>
      </w:r>
      <w:r w:rsidRPr="00DC7518">
        <w:rPr>
          <w:sz w:val="28"/>
          <w:szCs w:val="28"/>
          <w:lang w:val="en-IN"/>
        </w:rPr>
        <w:t xml:space="preserve"> should be rejected with appropriate message.</w:t>
      </w:r>
    </w:p>
    <w:p w14:paraId="6280A456" w14:textId="77777777" w:rsidR="00DC7518" w:rsidRPr="00DC7518" w:rsidRDefault="00DC7518" w:rsidP="00DC7518">
      <w:pPr>
        <w:numPr>
          <w:ilvl w:val="0"/>
          <w:numId w:val="26"/>
        </w:numPr>
        <w:rPr>
          <w:sz w:val="28"/>
          <w:szCs w:val="28"/>
          <w:lang w:val="en-IN"/>
        </w:rPr>
      </w:pPr>
      <w:r w:rsidRPr="00DC7518">
        <w:rPr>
          <w:rFonts w:ascii="Segoe UI Emoji" w:hAnsi="Segoe UI Emoji" w:cs="Segoe UI Emoji"/>
          <w:sz w:val="28"/>
          <w:szCs w:val="28"/>
          <w:lang w:val="en-IN"/>
        </w:rPr>
        <w:t>❌</w:t>
      </w:r>
      <w:r w:rsidRPr="00DC7518">
        <w:rPr>
          <w:sz w:val="28"/>
          <w:szCs w:val="28"/>
          <w:lang w:val="en-IN"/>
        </w:rPr>
        <w:t xml:space="preserve"> </w:t>
      </w:r>
      <w:r w:rsidRPr="00DC7518">
        <w:rPr>
          <w:b/>
          <w:bCs/>
          <w:sz w:val="28"/>
          <w:szCs w:val="28"/>
          <w:lang w:val="en-IN"/>
        </w:rPr>
        <w:t>Invalid CVV</w:t>
      </w:r>
      <w:r w:rsidRPr="00DC7518">
        <w:rPr>
          <w:sz w:val="28"/>
          <w:szCs w:val="28"/>
          <w:lang w:val="en-IN"/>
        </w:rPr>
        <w:t xml:space="preserve"> (e.g., 1-digit or 4-digit for Visa/MasterCard) should fail.</w:t>
      </w:r>
    </w:p>
    <w:p w14:paraId="7C2D4F5B" w14:textId="77777777" w:rsidR="00DC7518" w:rsidRPr="00DC7518" w:rsidRDefault="00DC7518" w:rsidP="00DC7518">
      <w:pPr>
        <w:numPr>
          <w:ilvl w:val="0"/>
          <w:numId w:val="26"/>
        </w:numPr>
        <w:rPr>
          <w:sz w:val="28"/>
          <w:szCs w:val="28"/>
          <w:lang w:val="en-IN"/>
        </w:rPr>
      </w:pPr>
      <w:r w:rsidRPr="00DC7518">
        <w:rPr>
          <w:rFonts w:ascii="Segoe UI Emoji" w:hAnsi="Segoe UI Emoji" w:cs="Segoe UI Emoji"/>
          <w:sz w:val="28"/>
          <w:szCs w:val="28"/>
          <w:lang w:val="en-IN"/>
        </w:rPr>
        <w:t>🛡️</w:t>
      </w:r>
      <w:r w:rsidRPr="00DC7518">
        <w:rPr>
          <w:sz w:val="28"/>
          <w:szCs w:val="28"/>
          <w:lang w:val="en-IN"/>
        </w:rPr>
        <w:t xml:space="preserve"> </w:t>
      </w:r>
      <w:r w:rsidRPr="00DC7518">
        <w:rPr>
          <w:b/>
          <w:bCs/>
          <w:sz w:val="28"/>
          <w:szCs w:val="28"/>
          <w:lang w:val="en-IN"/>
        </w:rPr>
        <w:t>Masked card display</w:t>
      </w:r>
      <w:r w:rsidRPr="00DC7518">
        <w:rPr>
          <w:sz w:val="28"/>
          <w:szCs w:val="28"/>
          <w:lang w:val="en-IN"/>
        </w:rPr>
        <w:t xml:space="preserve"> (e.g., XXXX-XXXX-XXXX-1234) in UI logs/screens.</w:t>
      </w:r>
    </w:p>
    <w:p w14:paraId="714A4746" w14:textId="77777777" w:rsidR="00DC7518" w:rsidRPr="00DC7518" w:rsidRDefault="00DC7518" w:rsidP="00DC7518">
      <w:pPr>
        <w:numPr>
          <w:ilvl w:val="0"/>
          <w:numId w:val="26"/>
        </w:numPr>
        <w:rPr>
          <w:sz w:val="28"/>
          <w:szCs w:val="28"/>
          <w:lang w:val="en-IN"/>
        </w:rPr>
      </w:pPr>
      <w:r w:rsidRPr="00DC7518">
        <w:rPr>
          <w:rFonts w:ascii="Segoe UI Emoji" w:hAnsi="Segoe UI Emoji" w:cs="Segoe UI Emoji"/>
          <w:sz w:val="28"/>
          <w:szCs w:val="28"/>
          <w:lang w:val="en-IN"/>
        </w:rPr>
        <w:t>❌</w:t>
      </w:r>
      <w:r w:rsidRPr="00DC7518">
        <w:rPr>
          <w:sz w:val="28"/>
          <w:szCs w:val="28"/>
          <w:lang w:val="en-IN"/>
        </w:rPr>
        <w:t xml:space="preserve"> </w:t>
      </w:r>
      <w:r w:rsidRPr="00DC7518">
        <w:rPr>
          <w:b/>
          <w:bCs/>
          <w:sz w:val="28"/>
          <w:szCs w:val="28"/>
          <w:lang w:val="en-IN"/>
        </w:rPr>
        <w:t>Empty card fields</w:t>
      </w:r>
      <w:r w:rsidRPr="00DC7518">
        <w:rPr>
          <w:sz w:val="28"/>
          <w:szCs w:val="28"/>
          <w:lang w:val="en-IN"/>
        </w:rPr>
        <w:t xml:space="preserve"> (PAN, CVV, expiry) should not proceed.</w:t>
      </w:r>
    </w:p>
    <w:p w14:paraId="499D33F4" w14:textId="77777777" w:rsidR="00DC7518" w:rsidRPr="00DC7518" w:rsidRDefault="00DC7518" w:rsidP="00DC7518">
      <w:pPr>
        <w:numPr>
          <w:ilvl w:val="0"/>
          <w:numId w:val="26"/>
        </w:numPr>
        <w:rPr>
          <w:sz w:val="28"/>
          <w:szCs w:val="28"/>
          <w:lang w:val="en-IN"/>
        </w:rPr>
      </w:pPr>
      <w:r w:rsidRPr="00DC7518">
        <w:rPr>
          <w:rFonts w:ascii="Segoe UI Emoji" w:hAnsi="Segoe UI Emoji" w:cs="Segoe UI Emoji"/>
          <w:sz w:val="28"/>
          <w:szCs w:val="28"/>
          <w:lang w:val="en-IN"/>
        </w:rPr>
        <w:lastRenderedPageBreak/>
        <w:t>🔄</w:t>
      </w:r>
      <w:r w:rsidRPr="00DC7518">
        <w:rPr>
          <w:sz w:val="28"/>
          <w:szCs w:val="28"/>
          <w:lang w:val="en-IN"/>
        </w:rPr>
        <w:t xml:space="preserve"> </w:t>
      </w:r>
      <w:r w:rsidRPr="00DC7518">
        <w:rPr>
          <w:b/>
          <w:bCs/>
          <w:sz w:val="28"/>
          <w:szCs w:val="28"/>
          <w:lang w:val="en-IN"/>
        </w:rPr>
        <w:t xml:space="preserve">Copy-paste </w:t>
      </w:r>
      <w:proofErr w:type="spellStart"/>
      <w:r w:rsidRPr="00DC7518">
        <w:rPr>
          <w:b/>
          <w:bCs/>
          <w:sz w:val="28"/>
          <w:szCs w:val="28"/>
          <w:lang w:val="en-IN"/>
        </w:rPr>
        <w:t>behavior</w:t>
      </w:r>
      <w:proofErr w:type="spellEnd"/>
      <w:r w:rsidRPr="00DC7518">
        <w:rPr>
          <w:sz w:val="28"/>
          <w:szCs w:val="28"/>
          <w:lang w:val="en-IN"/>
        </w:rPr>
        <w:t xml:space="preserve"> into card fields should work as expected.</w:t>
      </w:r>
    </w:p>
    <w:p w14:paraId="2EDEE44B" w14:textId="77777777" w:rsidR="00DC7518" w:rsidRPr="00DC7518" w:rsidRDefault="00DC7518" w:rsidP="00DC7518">
      <w:p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pict w14:anchorId="231A3B87">
          <v:rect id="_x0000_i1262" style="width:0;height:1.5pt" o:hralign="center" o:hrstd="t" o:hr="t" fillcolor="#a0a0a0" stroked="f"/>
        </w:pict>
      </w:r>
    </w:p>
    <w:p w14:paraId="37E8E41E" w14:textId="77777777" w:rsidR="00DC7518" w:rsidRPr="00DC7518" w:rsidRDefault="00DC7518" w:rsidP="00DC7518">
      <w:pPr>
        <w:rPr>
          <w:b/>
          <w:bCs/>
          <w:sz w:val="28"/>
          <w:szCs w:val="28"/>
          <w:lang w:val="en-IN"/>
        </w:rPr>
      </w:pPr>
      <w:r w:rsidRPr="00DC7518">
        <w:rPr>
          <w:rFonts w:ascii="Segoe UI Emoji" w:hAnsi="Segoe UI Emoji" w:cs="Segoe UI Emoji"/>
          <w:b/>
          <w:bCs/>
          <w:sz w:val="28"/>
          <w:szCs w:val="28"/>
          <w:lang w:val="en-IN"/>
        </w:rPr>
        <w:t>🔹</w:t>
      </w:r>
      <w:r w:rsidRPr="00DC7518">
        <w:rPr>
          <w:b/>
          <w:bCs/>
          <w:sz w:val="28"/>
          <w:szCs w:val="28"/>
          <w:lang w:val="en-IN"/>
        </w:rPr>
        <w:t xml:space="preserve"> [B] Payment Flow Scenarios (Positive + Negative)</w:t>
      </w:r>
    </w:p>
    <w:p w14:paraId="7C8428B0" w14:textId="77777777" w:rsidR="00DC7518" w:rsidRPr="00DC7518" w:rsidRDefault="00DC7518" w:rsidP="00DC7518">
      <w:pPr>
        <w:numPr>
          <w:ilvl w:val="0"/>
          <w:numId w:val="27"/>
        </w:numPr>
        <w:rPr>
          <w:sz w:val="28"/>
          <w:szCs w:val="28"/>
          <w:lang w:val="en-IN"/>
        </w:rPr>
      </w:pPr>
      <w:r w:rsidRPr="00DC7518">
        <w:rPr>
          <w:rFonts w:ascii="Segoe UI Emoji" w:hAnsi="Segoe UI Emoji" w:cs="Segoe UI Emoji"/>
          <w:sz w:val="28"/>
          <w:szCs w:val="28"/>
          <w:lang w:val="en-IN"/>
        </w:rPr>
        <w:t>💳</w:t>
      </w:r>
      <w:r w:rsidRPr="00DC7518">
        <w:rPr>
          <w:sz w:val="28"/>
          <w:szCs w:val="28"/>
          <w:lang w:val="en-IN"/>
        </w:rPr>
        <w:t xml:space="preserve"> </w:t>
      </w:r>
      <w:r w:rsidRPr="00DC7518">
        <w:rPr>
          <w:b/>
          <w:bCs/>
          <w:sz w:val="28"/>
          <w:szCs w:val="28"/>
          <w:lang w:val="en-IN"/>
        </w:rPr>
        <w:t>Successful payment</w:t>
      </w:r>
      <w:r w:rsidRPr="00DC7518">
        <w:rPr>
          <w:sz w:val="28"/>
          <w:szCs w:val="28"/>
          <w:lang w:val="en-IN"/>
        </w:rPr>
        <w:t xml:space="preserve"> with valid card and sufficient balance.</w:t>
      </w:r>
    </w:p>
    <w:p w14:paraId="7519E750" w14:textId="77777777" w:rsidR="00DC7518" w:rsidRPr="00DC7518" w:rsidRDefault="00DC7518" w:rsidP="00DC7518">
      <w:pPr>
        <w:numPr>
          <w:ilvl w:val="0"/>
          <w:numId w:val="27"/>
        </w:numPr>
        <w:rPr>
          <w:sz w:val="28"/>
          <w:szCs w:val="28"/>
          <w:lang w:val="en-IN"/>
        </w:rPr>
      </w:pPr>
      <w:r w:rsidRPr="00DC7518">
        <w:rPr>
          <w:rFonts w:ascii="Segoe UI Emoji" w:hAnsi="Segoe UI Emoji" w:cs="Segoe UI Emoji"/>
          <w:sz w:val="28"/>
          <w:szCs w:val="28"/>
          <w:lang w:val="en-IN"/>
        </w:rPr>
        <w:t>🚫</w:t>
      </w:r>
      <w:r w:rsidRPr="00DC7518">
        <w:rPr>
          <w:sz w:val="28"/>
          <w:szCs w:val="28"/>
          <w:lang w:val="en-IN"/>
        </w:rPr>
        <w:t xml:space="preserve"> </w:t>
      </w:r>
      <w:r w:rsidRPr="00DC7518">
        <w:rPr>
          <w:b/>
          <w:bCs/>
          <w:sz w:val="28"/>
          <w:szCs w:val="28"/>
          <w:lang w:val="en-IN"/>
        </w:rPr>
        <w:t>Insufficient funds</w:t>
      </w:r>
      <w:r w:rsidRPr="00DC7518">
        <w:rPr>
          <w:sz w:val="28"/>
          <w:szCs w:val="28"/>
          <w:lang w:val="en-IN"/>
        </w:rPr>
        <w:t xml:space="preserve"> should show “Transaction Declined” from gateway.</w:t>
      </w:r>
    </w:p>
    <w:p w14:paraId="7DCBE02B" w14:textId="77777777" w:rsidR="00DC7518" w:rsidRPr="00DC7518" w:rsidRDefault="00DC7518" w:rsidP="00DC7518">
      <w:pPr>
        <w:numPr>
          <w:ilvl w:val="0"/>
          <w:numId w:val="27"/>
        </w:numPr>
        <w:rPr>
          <w:sz w:val="28"/>
          <w:szCs w:val="28"/>
          <w:lang w:val="en-IN"/>
        </w:rPr>
      </w:pPr>
      <w:r w:rsidRPr="00DC7518">
        <w:rPr>
          <w:rFonts w:ascii="Segoe UI Emoji" w:hAnsi="Segoe UI Emoji" w:cs="Segoe UI Emoji"/>
          <w:sz w:val="28"/>
          <w:szCs w:val="28"/>
          <w:lang w:val="en-IN"/>
        </w:rPr>
        <w:t>🧾</w:t>
      </w:r>
      <w:r w:rsidRPr="00DC7518">
        <w:rPr>
          <w:sz w:val="28"/>
          <w:szCs w:val="28"/>
          <w:lang w:val="en-IN"/>
        </w:rPr>
        <w:t xml:space="preserve"> </w:t>
      </w:r>
      <w:r w:rsidRPr="00DC7518">
        <w:rPr>
          <w:b/>
          <w:bCs/>
          <w:sz w:val="28"/>
          <w:szCs w:val="28"/>
          <w:lang w:val="en-IN"/>
        </w:rPr>
        <w:t>Duplicate payment submission</w:t>
      </w:r>
      <w:r w:rsidRPr="00DC7518">
        <w:rPr>
          <w:sz w:val="28"/>
          <w:szCs w:val="28"/>
          <w:lang w:val="en-IN"/>
        </w:rPr>
        <w:t xml:space="preserve"> should be prevented (double click).</w:t>
      </w:r>
    </w:p>
    <w:p w14:paraId="1163D86C" w14:textId="77777777" w:rsidR="00DC7518" w:rsidRPr="00DC7518" w:rsidRDefault="00DC7518" w:rsidP="00DC7518">
      <w:pPr>
        <w:numPr>
          <w:ilvl w:val="0"/>
          <w:numId w:val="27"/>
        </w:num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 xml:space="preserve">⌛ </w:t>
      </w:r>
      <w:r w:rsidRPr="00DC7518">
        <w:rPr>
          <w:b/>
          <w:bCs/>
          <w:sz w:val="28"/>
          <w:szCs w:val="28"/>
          <w:lang w:val="en-IN"/>
        </w:rPr>
        <w:t>Payment timeout from gateway</w:t>
      </w:r>
      <w:r w:rsidRPr="00DC7518">
        <w:rPr>
          <w:sz w:val="28"/>
          <w:szCs w:val="28"/>
          <w:lang w:val="en-IN"/>
        </w:rPr>
        <w:t xml:space="preserve"> should return graceful fallback.</w:t>
      </w:r>
    </w:p>
    <w:p w14:paraId="3E725205" w14:textId="77777777" w:rsidR="00DC7518" w:rsidRPr="00DC7518" w:rsidRDefault="00DC7518" w:rsidP="00DC7518">
      <w:pPr>
        <w:numPr>
          <w:ilvl w:val="0"/>
          <w:numId w:val="27"/>
        </w:numPr>
        <w:rPr>
          <w:sz w:val="28"/>
          <w:szCs w:val="28"/>
          <w:lang w:val="en-IN"/>
        </w:rPr>
      </w:pPr>
      <w:r w:rsidRPr="00DC7518">
        <w:rPr>
          <w:rFonts w:ascii="Segoe UI Emoji" w:hAnsi="Segoe UI Emoji" w:cs="Segoe UI Emoji"/>
          <w:sz w:val="28"/>
          <w:szCs w:val="28"/>
          <w:lang w:val="en-IN"/>
        </w:rPr>
        <w:t>🔁</w:t>
      </w:r>
      <w:r w:rsidRPr="00DC7518">
        <w:rPr>
          <w:sz w:val="28"/>
          <w:szCs w:val="28"/>
          <w:lang w:val="en-IN"/>
        </w:rPr>
        <w:t xml:space="preserve"> </w:t>
      </w:r>
      <w:r w:rsidRPr="00DC7518">
        <w:rPr>
          <w:b/>
          <w:bCs/>
          <w:sz w:val="28"/>
          <w:szCs w:val="28"/>
          <w:lang w:val="en-IN"/>
        </w:rPr>
        <w:t>Retry payment</w:t>
      </w:r>
      <w:r w:rsidRPr="00DC7518">
        <w:rPr>
          <w:sz w:val="28"/>
          <w:szCs w:val="28"/>
          <w:lang w:val="en-IN"/>
        </w:rPr>
        <w:t xml:space="preserve"> after failure with same/different card.</w:t>
      </w:r>
    </w:p>
    <w:p w14:paraId="42C158CA" w14:textId="77777777" w:rsidR="00DC7518" w:rsidRPr="00DC7518" w:rsidRDefault="00DC7518" w:rsidP="00DC7518">
      <w:pPr>
        <w:numPr>
          <w:ilvl w:val="0"/>
          <w:numId w:val="27"/>
        </w:numPr>
        <w:rPr>
          <w:sz w:val="28"/>
          <w:szCs w:val="28"/>
          <w:lang w:val="en-IN"/>
        </w:rPr>
      </w:pPr>
      <w:r w:rsidRPr="00DC7518">
        <w:rPr>
          <w:rFonts w:ascii="Segoe UI Emoji" w:hAnsi="Segoe UI Emoji" w:cs="Segoe UI Emoji"/>
          <w:sz w:val="28"/>
          <w:szCs w:val="28"/>
          <w:lang w:val="en-IN"/>
        </w:rPr>
        <w:t>🔢</w:t>
      </w:r>
      <w:r w:rsidRPr="00DC7518">
        <w:rPr>
          <w:sz w:val="28"/>
          <w:szCs w:val="28"/>
          <w:lang w:val="en-IN"/>
        </w:rPr>
        <w:t xml:space="preserve"> </w:t>
      </w:r>
      <w:r w:rsidRPr="00DC7518">
        <w:rPr>
          <w:b/>
          <w:bCs/>
          <w:sz w:val="28"/>
          <w:szCs w:val="28"/>
          <w:lang w:val="en-IN"/>
        </w:rPr>
        <w:t>Payment with wrong currency</w:t>
      </w:r>
      <w:r w:rsidRPr="00DC7518">
        <w:rPr>
          <w:sz w:val="28"/>
          <w:szCs w:val="28"/>
          <w:lang w:val="en-IN"/>
        </w:rPr>
        <w:t xml:space="preserve"> – verify conversion and transaction logs.</w:t>
      </w:r>
    </w:p>
    <w:p w14:paraId="0E782875" w14:textId="77777777" w:rsidR="00DC7518" w:rsidRPr="00DC7518" w:rsidRDefault="00DC7518" w:rsidP="00DC7518">
      <w:pPr>
        <w:numPr>
          <w:ilvl w:val="0"/>
          <w:numId w:val="27"/>
        </w:numPr>
        <w:rPr>
          <w:sz w:val="28"/>
          <w:szCs w:val="28"/>
          <w:lang w:val="en-IN"/>
        </w:rPr>
      </w:pPr>
      <w:r w:rsidRPr="00DC7518">
        <w:rPr>
          <w:rFonts w:ascii="Segoe UI Emoji" w:hAnsi="Segoe UI Emoji" w:cs="Segoe UI Emoji"/>
          <w:sz w:val="28"/>
          <w:szCs w:val="28"/>
          <w:lang w:val="en-IN"/>
        </w:rPr>
        <w:t>🏷️</w:t>
      </w:r>
      <w:r w:rsidRPr="00DC7518">
        <w:rPr>
          <w:sz w:val="28"/>
          <w:szCs w:val="28"/>
          <w:lang w:val="en-IN"/>
        </w:rPr>
        <w:t xml:space="preserve"> </w:t>
      </w:r>
      <w:r w:rsidRPr="00DC7518">
        <w:rPr>
          <w:b/>
          <w:bCs/>
          <w:sz w:val="28"/>
          <w:szCs w:val="28"/>
          <w:lang w:val="en-IN"/>
        </w:rPr>
        <w:t>Transaction reference ID</w:t>
      </w:r>
      <w:r w:rsidRPr="00DC7518">
        <w:rPr>
          <w:sz w:val="28"/>
          <w:szCs w:val="28"/>
          <w:lang w:val="en-IN"/>
        </w:rPr>
        <w:t xml:space="preserve"> should be unique and traceable.</w:t>
      </w:r>
    </w:p>
    <w:p w14:paraId="32B4D9A3" w14:textId="77777777" w:rsidR="00DC7518" w:rsidRPr="00DC7518" w:rsidRDefault="00DC7518" w:rsidP="00DC7518">
      <w:p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pict w14:anchorId="406A7E90">
          <v:rect id="_x0000_i1263" style="width:0;height:1.5pt" o:hralign="center" o:hrstd="t" o:hr="t" fillcolor="#a0a0a0" stroked="f"/>
        </w:pict>
      </w:r>
    </w:p>
    <w:p w14:paraId="5F0E007B" w14:textId="77777777" w:rsidR="00DC7518" w:rsidRPr="00DC7518" w:rsidRDefault="00DC7518" w:rsidP="00DC7518">
      <w:pPr>
        <w:rPr>
          <w:b/>
          <w:bCs/>
          <w:sz w:val="28"/>
          <w:szCs w:val="28"/>
          <w:lang w:val="en-IN"/>
        </w:rPr>
      </w:pPr>
      <w:r w:rsidRPr="00DC7518">
        <w:rPr>
          <w:rFonts w:ascii="Segoe UI Emoji" w:hAnsi="Segoe UI Emoji" w:cs="Segoe UI Emoji"/>
          <w:b/>
          <w:bCs/>
          <w:sz w:val="28"/>
          <w:szCs w:val="28"/>
          <w:lang w:val="en-IN"/>
        </w:rPr>
        <w:t>🔹</w:t>
      </w:r>
      <w:r w:rsidRPr="00DC7518">
        <w:rPr>
          <w:b/>
          <w:bCs/>
          <w:sz w:val="28"/>
          <w:szCs w:val="28"/>
          <w:lang w:val="en-IN"/>
        </w:rPr>
        <w:t xml:space="preserve"> [C] 3D Secure / OTP Scenarios</w:t>
      </w:r>
    </w:p>
    <w:p w14:paraId="3735465A" w14:textId="77777777" w:rsidR="00DC7518" w:rsidRPr="00DC7518" w:rsidRDefault="00DC7518" w:rsidP="00DC7518">
      <w:pPr>
        <w:numPr>
          <w:ilvl w:val="0"/>
          <w:numId w:val="28"/>
        </w:numPr>
        <w:rPr>
          <w:sz w:val="28"/>
          <w:szCs w:val="28"/>
          <w:lang w:val="en-IN"/>
        </w:rPr>
      </w:pPr>
      <w:r w:rsidRPr="00DC7518">
        <w:rPr>
          <w:rFonts w:ascii="Segoe UI Emoji" w:hAnsi="Segoe UI Emoji" w:cs="Segoe UI Emoji"/>
          <w:sz w:val="28"/>
          <w:szCs w:val="28"/>
          <w:lang w:val="en-IN"/>
        </w:rPr>
        <w:t>🔐</w:t>
      </w:r>
      <w:r w:rsidRPr="00DC7518">
        <w:rPr>
          <w:sz w:val="28"/>
          <w:szCs w:val="28"/>
          <w:lang w:val="en-IN"/>
        </w:rPr>
        <w:t xml:space="preserve"> </w:t>
      </w:r>
      <w:r w:rsidRPr="00DC7518">
        <w:rPr>
          <w:b/>
          <w:bCs/>
          <w:sz w:val="28"/>
          <w:szCs w:val="28"/>
          <w:lang w:val="en-IN"/>
        </w:rPr>
        <w:t>Valid OTP / 3D Secure</w:t>
      </w:r>
      <w:r w:rsidRPr="00DC7518">
        <w:rPr>
          <w:sz w:val="28"/>
          <w:szCs w:val="28"/>
          <w:lang w:val="en-IN"/>
        </w:rPr>
        <w:t xml:space="preserve"> should authenticate and proceed.</w:t>
      </w:r>
    </w:p>
    <w:p w14:paraId="11D8B21B" w14:textId="77777777" w:rsidR="00DC7518" w:rsidRPr="00DC7518" w:rsidRDefault="00DC7518" w:rsidP="00DC7518">
      <w:pPr>
        <w:numPr>
          <w:ilvl w:val="0"/>
          <w:numId w:val="28"/>
        </w:numPr>
        <w:rPr>
          <w:sz w:val="28"/>
          <w:szCs w:val="28"/>
          <w:lang w:val="en-IN"/>
        </w:rPr>
      </w:pPr>
      <w:r w:rsidRPr="00DC7518">
        <w:rPr>
          <w:rFonts w:ascii="Segoe UI Emoji" w:hAnsi="Segoe UI Emoji" w:cs="Segoe UI Emoji"/>
          <w:sz w:val="28"/>
          <w:szCs w:val="28"/>
          <w:lang w:val="en-IN"/>
        </w:rPr>
        <w:t>❌</w:t>
      </w:r>
      <w:r w:rsidRPr="00DC7518">
        <w:rPr>
          <w:sz w:val="28"/>
          <w:szCs w:val="28"/>
          <w:lang w:val="en-IN"/>
        </w:rPr>
        <w:t xml:space="preserve"> </w:t>
      </w:r>
      <w:r w:rsidRPr="00DC7518">
        <w:rPr>
          <w:b/>
          <w:bCs/>
          <w:sz w:val="28"/>
          <w:szCs w:val="28"/>
          <w:lang w:val="en-IN"/>
        </w:rPr>
        <w:t>Invalid OTP</w:t>
      </w:r>
      <w:r w:rsidRPr="00DC7518">
        <w:rPr>
          <w:sz w:val="28"/>
          <w:szCs w:val="28"/>
          <w:lang w:val="en-IN"/>
        </w:rPr>
        <w:t xml:space="preserve"> should fail with retry option.</w:t>
      </w:r>
    </w:p>
    <w:p w14:paraId="41356D41" w14:textId="77777777" w:rsidR="00DC7518" w:rsidRPr="00DC7518" w:rsidRDefault="00DC7518" w:rsidP="00DC7518">
      <w:pPr>
        <w:numPr>
          <w:ilvl w:val="0"/>
          <w:numId w:val="28"/>
        </w:num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 xml:space="preserve">⌛ </w:t>
      </w:r>
      <w:r w:rsidRPr="00DC7518">
        <w:rPr>
          <w:b/>
          <w:bCs/>
          <w:sz w:val="28"/>
          <w:szCs w:val="28"/>
          <w:lang w:val="en-IN"/>
        </w:rPr>
        <w:t>Expired OTP session</w:t>
      </w:r>
      <w:r w:rsidRPr="00DC7518">
        <w:rPr>
          <w:sz w:val="28"/>
          <w:szCs w:val="28"/>
          <w:lang w:val="en-IN"/>
        </w:rPr>
        <w:t xml:space="preserve"> – ensure expired token error.</w:t>
      </w:r>
    </w:p>
    <w:p w14:paraId="39AD4056" w14:textId="77777777" w:rsidR="00DC7518" w:rsidRPr="00DC7518" w:rsidRDefault="00DC7518" w:rsidP="00DC7518">
      <w:pPr>
        <w:numPr>
          <w:ilvl w:val="0"/>
          <w:numId w:val="28"/>
        </w:numPr>
        <w:rPr>
          <w:sz w:val="28"/>
          <w:szCs w:val="28"/>
          <w:lang w:val="en-IN"/>
        </w:rPr>
      </w:pPr>
      <w:r w:rsidRPr="00DC7518">
        <w:rPr>
          <w:rFonts w:ascii="Segoe UI Emoji" w:hAnsi="Segoe UI Emoji" w:cs="Segoe UI Emoji"/>
          <w:sz w:val="28"/>
          <w:szCs w:val="28"/>
          <w:lang w:val="en-IN"/>
        </w:rPr>
        <w:t>🔁</w:t>
      </w:r>
      <w:r w:rsidRPr="00DC7518">
        <w:rPr>
          <w:sz w:val="28"/>
          <w:szCs w:val="28"/>
          <w:lang w:val="en-IN"/>
        </w:rPr>
        <w:t xml:space="preserve"> </w:t>
      </w:r>
      <w:r w:rsidRPr="00DC7518">
        <w:rPr>
          <w:b/>
          <w:bCs/>
          <w:sz w:val="28"/>
          <w:szCs w:val="28"/>
          <w:lang w:val="en-IN"/>
        </w:rPr>
        <w:t>Resend OTP option</w:t>
      </w:r>
      <w:r w:rsidRPr="00DC7518">
        <w:rPr>
          <w:sz w:val="28"/>
          <w:szCs w:val="28"/>
          <w:lang w:val="en-IN"/>
        </w:rPr>
        <w:t xml:space="preserve"> – should work and be rate-limited.</w:t>
      </w:r>
    </w:p>
    <w:p w14:paraId="468A0865" w14:textId="77777777" w:rsidR="00DC7518" w:rsidRPr="00DC7518" w:rsidRDefault="00DC7518" w:rsidP="00DC7518">
      <w:pPr>
        <w:numPr>
          <w:ilvl w:val="0"/>
          <w:numId w:val="28"/>
        </w:numPr>
        <w:rPr>
          <w:sz w:val="28"/>
          <w:szCs w:val="28"/>
          <w:lang w:val="en-IN"/>
        </w:rPr>
      </w:pPr>
      <w:r w:rsidRPr="00DC7518">
        <w:rPr>
          <w:rFonts w:ascii="Segoe UI Emoji" w:hAnsi="Segoe UI Emoji" w:cs="Segoe UI Emoji"/>
          <w:sz w:val="28"/>
          <w:szCs w:val="28"/>
          <w:lang w:val="en-IN"/>
        </w:rPr>
        <w:lastRenderedPageBreak/>
        <w:t>🚪</w:t>
      </w:r>
      <w:r w:rsidRPr="00DC7518">
        <w:rPr>
          <w:sz w:val="28"/>
          <w:szCs w:val="28"/>
          <w:lang w:val="en-IN"/>
        </w:rPr>
        <w:t xml:space="preserve"> </w:t>
      </w:r>
      <w:r w:rsidRPr="00DC7518">
        <w:rPr>
          <w:b/>
          <w:bCs/>
          <w:sz w:val="28"/>
          <w:szCs w:val="28"/>
          <w:lang w:val="en-IN"/>
        </w:rPr>
        <w:t>Close OTP window mid-way</w:t>
      </w:r>
      <w:r w:rsidRPr="00DC7518">
        <w:rPr>
          <w:sz w:val="28"/>
          <w:szCs w:val="28"/>
          <w:lang w:val="en-IN"/>
        </w:rPr>
        <w:t xml:space="preserve"> – test user </w:t>
      </w:r>
      <w:proofErr w:type="spellStart"/>
      <w:r w:rsidRPr="00DC7518">
        <w:rPr>
          <w:sz w:val="28"/>
          <w:szCs w:val="28"/>
          <w:lang w:val="en-IN"/>
        </w:rPr>
        <w:t>behavior</w:t>
      </w:r>
      <w:proofErr w:type="spellEnd"/>
      <w:r w:rsidRPr="00DC7518">
        <w:rPr>
          <w:sz w:val="28"/>
          <w:szCs w:val="28"/>
          <w:lang w:val="en-IN"/>
        </w:rPr>
        <w:t xml:space="preserve"> interruption handling.</w:t>
      </w:r>
    </w:p>
    <w:p w14:paraId="3870ECC6" w14:textId="77777777" w:rsidR="00DC7518" w:rsidRPr="00DC7518" w:rsidRDefault="00DC7518" w:rsidP="00DC7518">
      <w:p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pict w14:anchorId="50862FF4">
          <v:rect id="_x0000_i1264" style="width:0;height:1.5pt" o:hralign="center" o:hrstd="t" o:hr="t" fillcolor="#a0a0a0" stroked="f"/>
        </w:pict>
      </w:r>
    </w:p>
    <w:p w14:paraId="5F3838DA" w14:textId="77777777" w:rsidR="00DC7518" w:rsidRPr="00DC7518" w:rsidRDefault="00DC7518" w:rsidP="00DC7518">
      <w:pPr>
        <w:rPr>
          <w:b/>
          <w:bCs/>
          <w:sz w:val="28"/>
          <w:szCs w:val="28"/>
          <w:lang w:val="en-IN"/>
        </w:rPr>
      </w:pPr>
      <w:r w:rsidRPr="00DC7518">
        <w:rPr>
          <w:rFonts w:ascii="Segoe UI Emoji" w:hAnsi="Segoe UI Emoji" w:cs="Segoe UI Emoji"/>
          <w:b/>
          <w:bCs/>
          <w:sz w:val="28"/>
          <w:szCs w:val="28"/>
          <w:lang w:val="en-IN"/>
        </w:rPr>
        <w:t>🔹</w:t>
      </w:r>
      <w:r w:rsidRPr="00DC7518">
        <w:rPr>
          <w:b/>
          <w:bCs/>
          <w:sz w:val="28"/>
          <w:szCs w:val="28"/>
          <w:lang w:val="en-IN"/>
        </w:rPr>
        <w:t xml:space="preserve"> [D] Refund / Reversal Scenarios</w:t>
      </w:r>
    </w:p>
    <w:p w14:paraId="0AE9E3A2" w14:textId="77777777" w:rsidR="00DC7518" w:rsidRPr="00DC7518" w:rsidRDefault="00DC7518" w:rsidP="00DC7518">
      <w:pPr>
        <w:numPr>
          <w:ilvl w:val="0"/>
          <w:numId w:val="29"/>
        </w:numPr>
        <w:rPr>
          <w:sz w:val="28"/>
          <w:szCs w:val="28"/>
          <w:lang w:val="en-IN"/>
        </w:rPr>
      </w:pPr>
      <w:r w:rsidRPr="00DC7518">
        <w:rPr>
          <w:rFonts w:ascii="Segoe UI Emoji" w:hAnsi="Segoe UI Emoji" w:cs="Segoe UI Emoji"/>
          <w:sz w:val="28"/>
          <w:szCs w:val="28"/>
          <w:lang w:val="en-IN"/>
        </w:rPr>
        <w:t>🔄</w:t>
      </w:r>
      <w:r w:rsidRPr="00DC7518">
        <w:rPr>
          <w:sz w:val="28"/>
          <w:szCs w:val="28"/>
          <w:lang w:val="en-IN"/>
        </w:rPr>
        <w:t xml:space="preserve"> </w:t>
      </w:r>
      <w:r w:rsidRPr="00DC7518">
        <w:rPr>
          <w:b/>
          <w:bCs/>
          <w:sz w:val="28"/>
          <w:szCs w:val="28"/>
          <w:lang w:val="en-IN"/>
        </w:rPr>
        <w:t>Full refund</w:t>
      </w:r>
      <w:r w:rsidRPr="00DC7518">
        <w:rPr>
          <w:sz w:val="28"/>
          <w:szCs w:val="28"/>
          <w:lang w:val="en-IN"/>
        </w:rPr>
        <w:t xml:space="preserve"> should return complete amount to same card.</w:t>
      </w:r>
    </w:p>
    <w:p w14:paraId="49CE688F" w14:textId="77777777" w:rsidR="00DC7518" w:rsidRPr="00DC7518" w:rsidRDefault="00DC7518" w:rsidP="00DC7518">
      <w:pPr>
        <w:numPr>
          <w:ilvl w:val="0"/>
          <w:numId w:val="29"/>
        </w:numPr>
        <w:rPr>
          <w:sz w:val="28"/>
          <w:szCs w:val="28"/>
          <w:lang w:val="en-IN"/>
        </w:rPr>
      </w:pPr>
      <w:r w:rsidRPr="00DC7518">
        <w:rPr>
          <w:rFonts w:ascii="Segoe UI Emoji" w:hAnsi="Segoe UI Emoji" w:cs="Segoe UI Emoji"/>
          <w:sz w:val="28"/>
          <w:szCs w:val="28"/>
          <w:lang w:val="en-IN"/>
        </w:rPr>
        <w:t>🔂</w:t>
      </w:r>
      <w:r w:rsidRPr="00DC7518">
        <w:rPr>
          <w:sz w:val="28"/>
          <w:szCs w:val="28"/>
          <w:lang w:val="en-IN"/>
        </w:rPr>
        <w:t xml:space="preserve"> </w:t>
      </w:r>
      <w:r w:rsidRPr="00DC7518">
        <w:rPr>
          <w:b/>
          <w:bCs/>
          <w:sz w:val="28"/>
          <w:szCs w:val="28"/>
          <w:lang w:val="en-IN"/>
        </w:rPr>
        <w:t>Partial refund</w:t>
      </w:r>
      <w:r w:rsidRPr="00DC7518">
        <w:rPr>
          <w:sz w:val="28"/>
          <w:szCs w:val="28"/>
          <w:lang w:val="en-IN"/>
        </w:rPr>
        <w:t xml:space="preserve"> – verify amount and status update.</w:t>
      </w:r>
    </w:p>
    <w:p w14:paraId="0E8E2452" w14:textId="77777777" w:rsidR="00DC7518" w:rsidRPr="00DC7518" w:rsidRDefault="00DC7518" w:rsidP="00DC7518">
      <w:pPr>
        <w:numPr>
          <w:ilvl w:val="0"/>
          <w:numId w:val="29"/>
        </w:numPr>
        <w:rPr>
          <w:sz w:val="28"/>
          <w:szCs w:val="28"/>
          <w:lang w:val="en-IN"/>
        </w:rPr>
      </w:pPr>
      <w:r w:rsidRPr="00DC7518">
        <w:rPr>
          <w:rFonts w:ascii="Segoe UI Emoji" w:hAnsi="Segoe UI Emoji" w:cs="Segoe UI Emoji"/>
          <w:sz w:val="28"/>
          <w:szCs w:val="28"/>
          <w:lang w:val="en-IN"/>
        </w:rPr>
        <w:t>🚫</w:t>
      </w:r>
      <w:r w:rsidRPr="00DC7518">
        <w:rPr>
          <w:sz w:val="28"/>
          <w:szCs w:val="28"/>
          <w:lang w:val="en-IN"/>
        </w:rPr>
        <w:t xml:space="preserve"> </w:t>
      </w:r>
      <w:r w:rsidRPr="00DC7518">
        <w:rPr>
          <w:b/>
          <w:bCs/>
          <w:sz w:val="28"/>
          <w:szCs w:val="28"/>
          <w:lang w:val="en-IN"/>
        </w:rPr>
        <w:t>Refund twice on same transaction</w:t>
      </w:r>
      <w:r w:rsidRPr="00DC7518">
        <w:rPr>
          <w:sz w:val="28"/>
          <w:szCs w:val="28"/>
          <w:lang w:val="en-IN"/>
        </w:rPr>
        <w:t xml:space="preserve"> – prevent duplicate refunds.</w:t>
      </w:r>
    </w:p>
    <w:p w14:paraId="7E14269E" w14:textId="77777777" w:rsidR="00DC7518" w:rsidRPr="00DC7518" w:rsidRDefault="00DC7518" w:rsidP="00DC7518">
      <w:pPr>
        <w:numPr>
          <w:ilvl w:val="0"/>
          <w:numId w:val="29"/>
        </w:numPr>
        <w:rPr>
          <w:sz w:val="28"/>
          <w:szCs w:val="28"/>
          <w:lang w:val="en-IN"/>
        </w:rPr>
      </w:pPr>
      <w:r w:rsidRPr="00DC7518">
        <w:rPr>
          <w:rFonts w:ascii="Segoe UI Emoji" w:hAnsi="Segoe UI Emoji" w:cs="Segoe UI Emoji"/>
          <w:sz w:val="28"/>
          <w:szCs w:val="28"/>
          <w:lang w:val="en-IN"/>
        </w:rPr>
        <w:t>🔎</w:t>
      </w:r>
      <w:r w:rsidRPr="00DC7518">
        <w:rPr>
          <w:sz w:val="28"/>
          <w:szCs w:val="28"/>
          <w:lang w:val="en-IN"/>
        </w:rPr>
        <w:t xml:space="preserve"> </w:t>
      </w:r>
      <w:r w:rsidRPr="00DC7518">
        <w:rPr>
          <w:b/>
          <w:bCs/>
          <w:sz w:val="28"/>
          <w:szCs w:val="28"/>
          <w:lang w:val="en-IN"/>
        </w:rPr>
        <w:t>Refund reflected in transaction history</w:t>
      </w:r>
      <w:r w:rsidRPr="00DC7518">
        <w:rPr>
          <w:sz w:val="28"/>
          <w:szCs w:val="28"/>
          <w:lang w:val="en-IN"/>
        </w:rPr>
        <w:t xml:space="preserve"> in UI.</w:t>
      </w:r>
    </w:p>
    <w:p w14:paraId="661A6A84" w14:textId="77777777" w:rsidR="00DC7518" w:rsidRPr="00DC7518" w:rsidRDefault="00DC7518" w:rsidP="00DC7518">
      <w:pPr>
        <w:numPr>
          <w:ilvl w:val="0"/>
          <w:numId w:val="29"/>
        </w:numPr>
        <w:rPr>
          <w:sz w:val="28"/>
          <w:szCs w:val="28"/>
          <w:lang w:val="en-IN"/>
        </w:rPr>
      </w:pPr>
      <w:r w:rsidRPr="00DC7518">
        <w:rPr>
          <w:rFonts w:ascii="Segoe UI Emoji" w:hAnsi="Segoe UI Emoji" w:cs="Segoe UI Emoji"/>
          <w:sz w:val="28"/>
          <w:szCs w:val="28"/>
          <w:lang w:val="en-IN"/>
        </w:rPr>
        <w:t>🧾</w:t>
      </w:r>
      <w:r w:rsidRPr="00DC7518">
        <w:rPr>
          <w:sz w:val="28"/>
          <w:szCs w:val="28"/>
          <w:lang w:val="en-IN"/>
        </w:rPr>
        <w:t xml:space="preserve"> </w:t>
      </w:r>
      <w:r w:rsidRPr="00DC7518">
        <w:rPr>
          <w:b/>
          <w:bCs/>
          <w:sz w:val="28"/>
          <w:szCs w:val="28"/>
          <w:lang w:val="en-IN"/>
        </w:rPr>
        <w:t>Refund fails due to timeout or system issue</w:t>
      </w:r>
      <w:r w:rsidRPr="00DC7518">
        <w:rPr>
          <w:sz w:val="28"/>
          <w:szCs w:val="28"/>
          <w:lang w:val="en-IN"/>
        </w:rPr>
        <w:t xml:space="preserve"> – error should be logged and notified.</w:t>
      </w:r>
    </w:p>
    <w:p w14:paraId="1E75322E" w14:textId="77777777" w:rsidR="00DC7518" w:rsidRPr="00DC7518" w:rsidRDefault="00DC7518" w:rsidP="00DC7518">
      <w:p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pict w14:anchorId="46EA9515">
          <v:rect id="_x0000_i1265" style="width:0;height:1.5pt" o:hralign="center" o:hrstd="t" o:hr="t" fillcolor="#a0a0a0" stroked="f"/>
        </w:pict>
      </w:r>
    </w:p>
    <w:p w14:paraId="1112DB97" w14:textId="77777777" w:rsidR="00DC7518" w:rsidRPr="00DC7518" w:rsidRDefault="00DC7518" w:rsidP="00DC7518">
      <w:pPr>
        <w:rPr>
          <w:b/>
          <w:bCs/>
          <w:sz w:val="28"/>
          <w:szCs w:val="28"/>
          <w:lang w:val="en-IN"/>
        </w:rPr>
      </w:pPr>
      <w:r w:rsidRPr="00DC7518">
        <w:rPr>
          <w:rFonts w:ascii="Segoe UI Emoji" w:hAnsi="Segoe UI Emoji" w:cs="Segoe UI Emoji"/>
          <w:b/>
          <w:bCs/>
          <w:sz w:val="28"/>
          <w:szCs w:val="28"/>
          <w:lang w:val="en-IN"/>
        </w:rPr>
        <w:t>🔹</w:t>
      </w:r>
      <w:r w:rsidRPr="00DC7518">
        <w:rPr>
          <w:b/>
          <w:bCs/>
          <w:sz w:val="28"/>
          <w:szCs w:val="28"/>
          <w:lang w:val="en-IN"/>
        </w:rPr>
        <w:t xml:space="preserve"> [E] Security / Compliance Scenarios</w:t>
      </w:r>
    </w:p>
    <w:p w14:paraId="1B7EF145" w14:textId="77777777" w:rsidR="00DC7518" w:rsidRPr="00DC7518" w:rsidRDefault="00DC7518" w:rsidP="00DC7518">
      <w:pPr>
        <w:numPr>
          <w:ilvl w:val="0"/>
          <w:numId w:val="30"/>
        </w:numPr>
        <w:rPr>
          <w:sz w:val="28"/>
          <w:szCs w:val="28"/>
          <w:lang w:val="en-IN"/>
        </w:rPr>
      </w:pPr>
      <w:r w:rsidRPr="00DC7518">
        <w:rPr>
          <w:rFonts w:ascii="Segoe UI Emoji" w:hAnsi="Segoe UI Emoji" w:cs="Segoe UI Emoji"/>
          <w:sz w:val="28"/>
          <w:szCs w:val="28"/>
          <w:lang w:val="en-IN"/>
        </w:rPr>
        <w:t>🛡️</w:t>
      </w:r>
      <w:r w:rsidRPr="00DC7518">
        <w:rPr>
          <w:sz w:val="28"/>
          <w:szCs w:val="28"/>
          <w:lang w:val="en-IN"/>
        </w:rPr>
        <w:t xml:space="preserve"> </w:t>
      </w:r>
      <w:r w:rsidRPr="00DC7518">
        <w:rPr>
          <w:b/>
          <w:bCs/>
          <w:sz w:val="28"/>
          <w:szCs w:val="28"/>
          <w:lang w:val="en-IN"/>
        </w:rPr>
        <w:t>CVV not stored</w:t>
      </w:r>
      <w:r w:rsidRPr="00DC7518">
        <w:rPr>
          <w:sz w:val="28"/>
          <w:szCs w:val="28"/>
          <w:lang w:val="en-IN"/>
        </w:rPr>
        <w:t xml:space="preserve"> in database or logs (PCI-DSS check).</w:t>
      </w:r>
    </w:p>
    <w:p w14:paraId="6FFAAD7E" w14:textId="77777777" w:rsidR="00DC7518" w:rsidRPr="00DC7518" w:rsidRDefault="00DC7518" w:rsidP="00DC7518">
      <w:pPr>
        <w:numPr>
          <w:ilvl w:val="0"/>
          <w:numId w:val="30"/>
        </w:numPr>
        <w:rPr>
          <w:sz w:val="28"/>
          <w:szCs w:val="28"/>
          <w:lang w:val="en-IN"/>
        </w:rPr>
      </w:pPr>
      <w:r w:rsidRPr="00DC7518">
        <w:rPr>
          <w:rFonts w:ascii="Segoe UI Emoji" w:hAnsi="Segoe UI Emoji" w:cs="Segoe UI Emoji"/>
          <w:sz w:val="28"/>
          <w:szCs w:val="28"/>
          <w:lang w:val="en-IN"/>
        </w:rPr>
        <w:t>🔐</w:t>
      </w:r>
      <w:r w:rsidRPr="00DC7518">
        <w:rPr>
          <w:sz w:val="28"/>
          <w:szCs w:val="28"/>
          <w:lang w:val="en-IN"/>
        </w:rPr>
        <w:t xml:space="preserve"> </w:t>
      </w:r>
      <w:r w:rsidRPr="00DC7518">
        <w:rPr>
          <w:b/>
          <w:bCs/>
          <w:sz w:val="28"/>
          <w:szCs w:val="28"/>
          <w:lang w:val="en-IN"/>
        </w:rPr>
        <w:t>Card number encryption/tokenization</w:t>
      </w:r>
      <w:r w:rsidRPr="00DC7518">
        <w:rPr>
          <w:sz w:val="28"/>
          <w:szCs w:val="28"/>
          <w:lang w:val="en-IN"/>
        </w:rPr>
        <w:t xml:space="preserve"> in DB.</w:t>
      </w:r>
    </w:p>
    <w:p w14:paraId="7EDEBB46" w14:textId="77777777" w:rsidR="00DC7518" w:rsidRPr="00DC7518" w:rsidRDefault="00DC7518" w:rsidP="00DC7518">
      <w:pPr>
        <w:numPr>
          <w:ilvl w:val="0"/>
          <w:numId w:val="30"/>
        </w:numPr>
        <w:rPr>
          <w:sz w:val="28"/>
          <w:szCs w:val="28"/>
          <w:lang w:val="en-IN"/>
        </w:rPr>
      </w:pPr>
      <w:r w:rsidRPr="00DC7518">
        <w:rPr>
          <w:rFonts w:ascii="Segoe UI Emoji" w:hAnsi="Segoe UI Emoji" w:cs="Segoe UI Emoji"/>
          <w:sz w:val="28"/>
          <w:szCs w:val="28"/>
          <w:lang w:val="en-IN"/>
        </w:rPr>
        <w:t>🧾</w:t>
      </w:r>
      <w:r w:rsidRPr="00DC7518">
        <w:rPr>
          <w:sz w:val="28"/>
          <w:szCs w:val="28"/>
          <w:lang w:val="en-IN"/>
        </w:rPr>
        <w:t xml:space="preserve"> </w:t>
      </w:r>
      <w:r w:rsidRPr="00DC7518">
        <w:rPr>
          <w:b/>
          <w:bCs/>
          <w:sz w:val="28"/>
          <w:szCs w:val="28"/>
          <w:lang w:val="en-IN"/>
        </w:rPr>
        <w:t>Logs should not show card PAN or CVV</w:t>
      </w:r>
      <w:r w:rsidRPr="00DC7518">
        <w:rPr>
          <w:sz w:val="28"/>
          <w:szCs w:val="28"/>
          <w:lang w:val="en-IN"/>
        </w:rPr>
        <w:t>.</w:t>
      </w:r>
    </w:p>
    <w:p w14:paraId="41C35A0D" w14:textId="77777777" w:rsidR="00DC7518" w:rsidRPr="00DC7518" w:rsidRDefault="00DC7518" w:rsidP="00DC7518">
      <w:pPr>
        <w:numPr>
          <w:ilvl w:val="0"/>
          <w:numId w:val="30"/>
        </w:numPr>
        <w:rPr>
          <w:sz w:val="28"/>
          <w:szCs w:val="28"/>
          <w:lang w:val="en-IN"/>
        </w:rPr>
      </w:pPr>
      <w:r w:rsidRPr="00DC7518">
        <w:rPr>
          <w:rFonts w:ascii="Segoe UI Emoji" w:hAnsi="Segoe UI Emoji" w:cs="Segoe UI Emoji"/>
          <w:sz w:val="28"/>
          <w:szCs w:val="28"/>
          <w:lang w:val="en-IN"/>
        </w:rPr>
        <w:t>🔍</w:t>
      </w:r>
      <w:r w:rsidRPr="00DC7518">
        <w:rPr>
          <w:sz w:val="28"/>
          <w:szCs w:val="28"/>
          <w:lang w:val="en-IN"/>
        </w:rPr>
        <w:t xml:space="preserve"> </w:t>
      </w:r>
      <w:r w:rsidRPr="00DC7518">
        <w:rPr>
          <w:b/>
          <w:bCs/>
          <w:sz w:val="28"/>
          <w:szCs w:val="28"/>
          <w:lang w:val="en-IN"/>
        </w:rPr>
        <w:t>Fraud rules testing</w:t>
      </w:r>
      <w:r w:rsidRPr="00DC7518">
        <w:rPr>
          <w:sz w:val="28"/>
          <w:szCs w:val="28"/>
          <w:lang w:val="en-IN"/>
        </w:rPr>
        <w:t xml:space="preserve"> (e.g., too many failed attempts block user).</w:t>
      </w:r>
    </w:p>
    <w:p w14:paraId="7E6274AB" w14:textId="77777777" w:rsidR="00DC7518" w:rsidRPr="00DC7518" w:rsidRDefault="00DC7518" w:rsidP="00DC7518">
      <w:pPr>
        <w:numPr>
          <w:ilvl w:val="0"/>
          <w:numId w:val="30"/>
        </w:numPr>
        <w:rPr>
          <w:sz w:val="28"/>
          <w:szCs w:val="28"/>
          <w:lang w:val="en-IN"/>
        </w:rPr>
      </w:pPr>
      <w:r w:rsidRPr="00DC7518">
        <w:rPr>
          <w:rFonts w:ascii="Segoe UI Emoji" w:hAnsi="Segoe UI Emoji" w:cs="Segoe UI Emoji"/>
          <w:sz w:val="28"/>
          <w:szCs w:val="28"/>
          <w:lang w:val="en-IN"/>
        </w:rPr>
        <w:t>🚨</w:t>
      </w:r>
      <w:r w:rsidRPr="00DC7518">
        <w:rPr>
          <w:sz w:val="28"/>
          <w:szCs w:val="28"/>
          <w:lang w:val="en-IN"/>
        </w:rPr>
        <w:t xml:space="preserve"> </w:t>
      </w:r>
      <w:r w:rsidRPr="00DC7518">
        <w:rPr>
          <w:b/>
          <w:bCs/>
          <w:sz w:val="28"/>
          <w:szCs w:val="28"/>
          <w:lang w:val="en-IN"/>
        </w:rPr>
        <w:t>Suspicious BIN detection</w:t>
      </w:r>
      <w:r w:rsidRPr="00DC7518">
        <w:rPr>
          <w:sz w:val="28"/>
          <w:szCs w:val="28"/>
          <w:lang w:val="en-IN"/>
        </w:rPr>
        <w:t xml:space="preserve"> – simulate card from restricted country.</w:t>
      </w:r>
    </w:p>
    <w:p w14:paraId="2222BD0F" w14:textId="77777777" w:rsidR="00DC7518" w:rsidRPr="00DC7518" w:rsidRDefault="00DC7518" w:rsidP="00DC7518">
      <w:p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pict w14:anchorId="3066209E">
          <v:rect id="_x0000_i1266" style="width:0;height:1.5pt" o:hralign="center" o:hrstd="t" o:hr="t" fillcolor="#a0a0a0" stroked="f"/>
        </w:pict>
      </w:r>
    </w:p>
    <w:p w14:paraId="29BBA285" w14:textId="77777777" w:rsidR="00DC7518" w:rsidRPr="00DC7518" w:rsidRDefault="00DC7518" w:rsidP="00DC7518">
      <w:pPr>
        <w:rPr>
          <w:b/>
          <w:bCs/>
          <w:sz w:val="28"/>
          <w:szCs w:val="28"/>
          <w:lang w:val="en-IN"/>
        </w:rPr>
      </w:pPr>
      <w:r w:rsidRPr="00DC7518">
        <w:rPr>
          <w:rFonts w:ascii="Segoe UI Emoji" w:hAnsi="Segoe UI Emoji" w:cs="Segoe UI Emoji"/>
          <w:b/>
          <w:bCs/>
          <w:sz w:val="28"/>
          <w:szCs w:val="28"/>
          <w:lang w:val="en-IN"/>
        </w:rPr>
        <w:t>🔹</w:t>
      </w:r>
      <w:r w:rsidRPr="00DC7518">
        <w:rPr>
          <w:b/>
          <w:bCs/>
          <w:sz w:val="28"/>
          <w:szCs w:val="28"/>
          <w:lang w:val="en-IN"/>
        </w:rPr>
        <w:t xml:space="preserve"> [F] Edge &amp; Integration Scenarios</w:t>
      </w:r>
    </w:p>
    <w:p w14:paraId="1E569964" w14:textId="77777777" w:rsidR="00DC7518" w:rsidRPr="00DC7518" w:rsidRDefault="00DC7518" w:rsidP="00DC7518">
      <w:pPr>
        <w:numPr>
          <w:ilvl w:val="0"/>
          <w:numId w:val="31"/>
        </w:numPr>
        <w:rPr>
          <w:sz w:val="28"/>
          <w:szCs w:val="28"/>
          <w:lang w:val="en-IN"/>
        </w:rPr>
      </w:pPr>
      <w:r w:rsidRPr="00DC7518">
        <w:rPr>
          <w:rFonts w:ascii="Segoe UI Emoji" w:hAnsi="Segoe UI Emoji" w:cs="Segoe UI Emoji"/>
          <w:sz w:val="28"/>
          <w:szCs w:val="28"/>
          <w:lang w:val="en-IN"/>
        </w:rPr>
        <w:lastRenderedPageBreak/>
        <w:t>🧪</w:t>
      </w:r>
      <w:r w:rsidRPr="00DC7518">
        <w:rPr>
          <w:sz w:val="28"/>
          <w:szCs w:val="28"/>
          <w:lang w:val="en-IN"/>
        </w:rPr>
        <w:t xml:space="preserve"> </w:t>
      </w:r>
      <w:r w:rsidRPr="00DC7518">
        <w:rPr>
          <w:b/>
          <w:bCs/>
          <w:sz w:val="28"/>
          <w:szCs w:val="28"/>
          <w:lang w:val="en-IN"/>
        </w:rPr>
        <w:t>Gateway response mismatch</w:t>
      </w:r>
      <w:r w:rsidRPr="00DC7518">
        <w:rPr>
          <w:sz w:val="28"/>
          <w:szCs w:val="28"/>
          <w:lang w:val="en-IN"/>
        </w:rPr>
        <w:t xml:space="preserve"> – simulate failure from payment gateway and validate error handling.</w:t>
      </w:r>
    </w:p>
    <w:p w14:paraId="7B475955" w14:textId="77777777" w:rsidR="00DC7518" w:rsidRPr="00DC7518" w:rsidRDefault="00DC7518" w:rsidP="00DC7518">
      <w:p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pict w14:anchorId="58FE2D01">
          <v:rect id="_x0000_i1267" style="width:0;height:1.5pt" o:hralign="center" o:hrstd="t" o:hr="t" fillcolor="#a0a0a0" stroked="f"/>
        </w:pict>
      </w:r>
    </w:p>
    <w:p w14:paraId="7B3B0112" w14:textId="77777777" w:rsidR="00DC7518" w:rsidRPr="00DC7518" w:rsidRDefault="00DC7518" w:rsidP="00DC7518">
      <w:pPr>
        <w:rPr>
          <w:sz w:val="28"/>
          <w:szCs w:val="28"/>
          <w:lang w:val="en-IN"/>
        </w:rPr>
      </w:pPr>
      <w:r w:rsidRPr="00DC7518">
        <w:rPr>
          <w:rFonts w:ascii="Segoe UI Emoji" w:hAnsi="Segoe UI Emoji" w:cs="Segoe UI Emoji"/>
          <w:sz w:val="28"/>
          <w:szCs w:val="28"/>
          <w:lang w:val="en-IN"/>
        </w:rPr>
        <w:t>✅</w:t>
      </w:r>
      <w:r w:rsidRPr="00DC7518">
        <w:rPr>
          <w:sz w:val="28"/>
          <w:szCs w:val="28"/>
          <w:lang w:val="en-IN"/>
        </w:rPr>
        <w:t xml:space="preserve"> </w:t>
      </w:r>
      <w:r w:rsidRPr="00DC7518">
        <w:rPr>
          <w:b/>
          <w:bCs/>
          <w:sz w:val="28"/>
          <w:szCs w:val="28"/>
          <w:lang w:val="en-IN"/>
        </w:rPr>
        <w:t>Bonus</w:t>
      </w:r>
      <w:r w:rsidRPr="00DC7518">
        <w:rPr>
          <w:sz w:val="28"/>
          <w:szCs w:val="28"/>
          <w:lang w:val="en-IN"/>
        </w:rPr>
        <w:t>: Each of these can be extended into multiple test cases based on:</w:t>
      </w:r>
    </w:p>
    <w:p w14:paraId="21A4FEA9" w14:textId="77777777" w:rsidR="00DC7518" w:rsidRPr="00DC7518" w:rsidRDefault="00DC7518" w:rsidP="00DC7518">
      <w:pPr>
        <w:numPr>
          <w:ilvl w:val="0"/>
          <w:numId w:val="32"/>
        </w:num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 xml:space="preserve">Different card types (Visa, MasterCard, AmEx, </w:t>
      </w:r>
      <w:proofErr w:type="spellStart"/>
      <w:r w:rsidRPr="00DC7518">
        <w:rPr>
          <w:sz w:val="28"/>
          <w:szCs w:val="28"/>
          <w:lang w:val="en-IN"/>
        </w:rPr>
        <w:t>RuPay</w:t>
      </w:r>
      <w:proofErr w:type="spellEnd"/>
      <w:r w:rsidRPr="00DC7518">
        <w:rPr>
          <w:sz w:val="28"/>
          <w:szCs w:val="28"/>
          <w:lang w:val="en-IN"/>
        </w:rPr>
        <w:t>)</w:t>
      </w:r>
    </w:p>
    <w:p w14:paraId="51CA5B41" w14:textId="77777777" w:rsidR="00DC7518" w:rsidRPr="00DC7518" w:rsidRDefault="00DC7518" w:rsidP="00DC7518">
      <w:pPr>
        <w:numPr>
          <w:ilvl w:val="0"/>
          <w:numId w:val="32"/>
        </w:num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>Different payment modes (credit, debit, prepaid)</w:t>
      </w:r>
    </w:p>
    <w:p w14:paraId="5B1BBFDA" w14:textId="77777777" w:rsidR="00DC7518" w:rsidRPr="00DC7518" w:rsidRDefault="00DC7518" w:rsidP="00DC7518">
      <w:pPr>
        <w:numPr>
          <w:ilvl w:val="0"/>
          <w:numId w:val="32"/>
        </w:num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 xml:space="preserve">Web vs Mobile </w:t>
      </w:r>
      <w:proofErr w:type="spellStart"/>
      <w:r w:rsidRPr="00DC7518">
        <w:rPr>
          <w:sz w:val="28"/>
          <w:szCs w:val="28"/>
          <w:lang w:val="en-IN"/>
        </w:rPr>
        <w:t>behavior</w:t>
      </w:r>
      <w:proofErr w:type="spellEnd"/>
    </w:p>
    <w:p w14:paraId="529BF5F8" w14:textId="77777777" w:rsidR="00DC7518" w:rsidRPr="00DC7518" w:rsidRDefault="00DC7518" w:rsidP="00DC7518">
      <w:pPr>
        <w:numPr>
          <w:ilvl w:val="0"/>
          <w:numId w:val="32"/>
        </w:num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>Browser compatibility</w:t>
      </w:r>
    </w:p>
    <w:p w14:paraId="44381AE3" w14:textId="77777777" w:rsidR="00DC7518" w:rsidRPr="00DC7518" w:rsidRDefault="00DC7518" w:rsidP="00DC7518">
      <w:p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pict w14:anchorId="2A1176E0">
          <v:rect id="_x0000_i1268" style="width:0;height:1.5pt" o:hralign="center" o:hrstd="t" o:hr="t" fillcolor="#a0a0a0" stroked="f"/>
        </w:pict>
      </w:r>
    </w:p>
    <w:p w14:paraId="376C509B" w14:textId="77777777" w:rsidR="00DC7518" w:rsidRPr="00DC7518" w:rsidRDefault="00DC7518" w:rsidP="00DC7518">
      <w:p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 xml:space="preserve">Would you like these 30 scenarios in an </w:t>
      </w:r>
      <w:r w:rsidRPr="00DC7518">
        <w:rPr>
          <w:b/>
          <w:bCs/>
          <w:sz w:val="28"/>
          <w:szCs w:val="28"/>
          <w:lang w:val="en-IN"/>
        </w:rPr>
        <w:t>Excel or Word test case template</w:t>
      </w:r>
      <w:r w:rsidRPr="00DC7518">
        <w:rPr>
          <w:sz w:val="28"/>
          <w:szCs w:val="28"/>
          <w:lang w:val="en-IN"/>
        </w:rPr>
        <w:t xml:space="preserve">, with columns like: </w:t>
      </w:r>
      <w:r w:rsidRPr="00DC7518">
        <w:rPr>
          <w:i/>
          <w:iCs/>
          <w:sz w:val="28"/>
          <w:szCs w:val="28"/>
          <w:lang w:val="en-IN"/>
        </w:rPr>
        <w:t>Test Case ID, Steps, Expected Result, Actual Result, Status</w:t>
      </w:r>
      <w:r w:rsidRPr="00DC7518">
        <w:rPr>
          <w:sz w:val="28"/>
          <w:szCs w:val="28"/>
          <w:lang w:val="en-IN"/>
        </w:rPr>
        <w:t>? I can create and share a ready-to-use document.</w:t>
      </w:r>
    </w:p>
    <w:p w14:paraId="515D117D" w14:textId="77777777" w:rsidR="00DC7518" w:rsidRPr="00DC7518" w:rsidRDefault="00DC7518" w:rsidP="00DC7518">
      <w:pPr>
        <w:rPr>
          <w:b/>
          <w:bCs/>
          <w:sz w:val="28"/>
          <w:szCs w:val="28"/>
          <w:lang w:val="en-IN"/>
        </w:rPr>
      </w:pPr>
      <w:r w:rsidRPr="00DC7518">
        <w:rPr>
          <w:b/>
          <w:bCs/>
          <w:sz w:val="28"/>
          <w:szCs w:val="28"/>
          <w:lang w:val="en-IN"/>
        </w:rPr>
        <w:t>You said:</w:t>
      </w:r>
    </w:p>
    <w:p w14:paraId="7A74D7AD" w14:textId="77777777" w:rsidR="00DC7518" w:rsidRPr="00DC7518" w:rsidRDefault="00DC7518" w:rsidP="00DC7518">
      <w:pPr>
        <w:rPr>
          <w:sz w:val="28"/>
          <w:szCs w:val="28"/>
          <w:lang w:val="en-IN"/>
        </w:rPr>
      </w:pPr>
      <w:proofErr w:type="spellStart"/>
      <w:r w:rsidRPr="00DC7518">
        <w:rPr>
          <w:sz w:val="28"/>
          <w:szCs w:val="28"/>
          <w:lang w:val="en-IN"/>
        </w:rPr>
        <w:t>diffrent</w:t>
      </w:r>
      <w:proofErr w:type="spellEnd"/>
      <w:r w:rsidRPr="00DC7518">
        <w:rPr>
          <w:sz w:val="28"/>
          <w:szCs w:val="28"/>
          <w:lang w:val="en-IN"/>
        </w:rPr>
        <w:t xml:space="preserve"> properties of Different card types (Visa, MasterCard, AmEx, </w:t>
      </w:r>
      <w:proofErr w:type="spellStart"/>
      <w:r w:rsidRPr="00DC7518">
        <w:rPr>
          <w:sz w:val="28"/>
          <w:szCs w:val="28"/>
          <w:lang w:val="en-IN"/>
        </w:rPr>
        <w:t>RuPay</w:t>
      </w:r>
      <w:proofErr w:type="spellEnd"/>
      <w:r w:rsidRPr="00DC7518">
        <w:rPr>
          <w:sz w:val="28"/>
          <w:szCs w:val="28"/>
          <w:lang w:val="en-IN"/>
        </w:rPr>
        <w:t xml:space="preserve"> , credit, debit, prepaid cards)</w:t>
      </w:r>
    </w:p>
    <w:p w14:paraId="6F82FDEF" w14:textId="77777777" w:rsidR="00DC7518" w:rsidRPr="00DC7518" w:rsidRDefault="00DC7518" w:rsidP="00DC7518">
      <w:pPr>
        <w:rPr>
          <w:b/>
          <w:bCs/>
          <w:sz w:val="28"/>
          <w:szCs w:val="28"/>
          <w:lang w:val="en-IN"/>
        </w:rPr>
      </w:pPr>
      <w:r w:rsidRPr="00DC7518">
        <w:rPr>
          <w:b/>
          <w:bCs/>
          <w:sz w:val="28"/>
          <w:szCs w:val="28"/>
          <w:lang w:val="en-IN"/>
        </w:rPr>
        <w:t>ChatGPT said:</w:t>
      </w:r>
    </w:p>
    <w:p w14:paraId="0F549DDB" w14:textId="77777777" w:rsidR="00DC7518" w:rsidRPr="00DC7518" w:rsidRDefault="00DC7518" w:rsidP="00DC7518">
      <w:p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 xml:space="preserve">Here is a detailed comparison of </w:t>
      </w:r>
      <w:r w:rsidRPr="00DC7518">
        <w:rPr>
          <w:b/>
          <w:bCs/>
          <w:sz w:val="28"/>
          <w:szCs w:val="28"/>
          <w:lang w:val="en-IN"/>
        </w:rPr>
        <w:t>different card types</w:t>
      </w:r>
      <w:r w:rsidRPr="00DC7518">
        <w:rPr>
          <w:sz w:val="28"/>
          <w:szCs w:val="28"/>
          <w:lang w:val="en-IN"/>
        </w:rPr>
        <w:t xml:space="preserve"> based on their </w:t>
      </w:r>
      <w:r w:rsidRPr="00DC7518">
        <w:rPr>
          <w:b/>
          <w:bCs/>
          <w:sz w:val="28"/>
          <w:szCs w:val="28"/>
          <w:lang w:val="en-IN"/>
        </w:rPr>
        <w:t xml:space="preserve">networks (Visa, MasterCard, AmEx, </w:t>
      </w:r>
      <w:proofErr w:type="spellStart"/>
      <w:r w:rsidRPr="00DC7518">
        <w:rPr>
          <w:b/>
          <w:bCs/>
          <w:sz w:val="28"/>
          <w:szCs w:val="28"/>
          <w:lang w:val="en-IN"/>
        </w:rPr>
        <w:t>RuPay</w:t>
      </w:r>
      <w:proofErr w:type="spellEnd"/>
      <w:r w:rsidRPr="00DC7518">
        <w:rPr>
          <w:b/>
          <w:bCs/>
          <w:sz w:val="28"/>
          <w:szCs w:val="28"/>
          <w:lang w:val="en-IN"/>
        </w:rPr>
        <w:t>)</w:t>
      </w:r>
      <w:r w:rsidRPr="00DC7518">
        <w:rPr>
          <w:sz w:val="28"/>
          <w:szCs w:val="28"/>
          <w:lang w:val="en-IN"/>
        </w:rPr>
        <w:t xml:space="preserve"> and </w:t>
      </w:r>
      <w:r w:rsidRPr="00DC7518">
        <w:rPr>
          <w:b/>
          <w:bCs/>
          <w:sz w:val="28"/>
          <w:szCs w:val="28"/>
          <w:lang w:val="en-IN"/>
        </w:rPr>
        <w:t>card categories (Credit, Debit, Prepaid)</w:t>
      </w:r>
      <w:r w:rsidRPr="00DC7518">
        <w:rPr>
          <w:sz w:val="28"/>
          <w:szCs w:val="28"/>
          <w:lang w:val="en-IN"/>
        </w:rPr>
        <w:t xml:space="preserve"> — focusing on their </w:t>
      </w:r>
      <w:r w:rsidRPr="00DC7518">
        <w:rPr>
          <w:b/>
          <w:bCs/>
          <w:sz w:val="28"/>
          <w:szCs w:val="28"/>
          <w:lang w:val="en-IN"/>
        </w:rPr>
        <w:t>properties from a QA/Tester's perspective</w:t>
      </w:r>
      <w:r w:rsidRPr="00DC7518">
        <w:rPr>
          <w:sz w:val="28"/>
          <w:szCs w:val="28"/>
          <w:lang w:val="en-IN"/>
        </w:rPr>
        <w:t xml:space="preserve"> in the </w:t>
      </w:r>
      <w:r w:rsidRPr="00DC7518">
        <w:rPr>
          <w:b/>
          <w:bCs/>
          <w:sz w:val="28"/>
          <w:szCs w:val="28"/>
          <w:lang w:val="en-IN"/>
        </w:rPr>
        <w:t>Card &amp; Payment Domain</w:t>
      </w:r>
      <w:r w:rsidRPr="00DC7518">
        <w:rPr>
          <w:sz w:val="28"/>
          <w:szCs w:val="28"/>
          <w:lang w:val="en-IN"/>
        </w:rPr>
        <w:t>:</w:t>
      </w:r>
    </w:p>
    <w:p w14:paraId="3C38A0EB" w14:textId="77777777" w:rsidR="00DC7518" w:rsidRPr="00DC7518" w:rsidRDefault="00DC7518" w:rsidP="00DC7518">
      <w:p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pict w14:anchorId="7B0A3E59">
          <v:rect id="_x0000_i1269" style="width:0;height:1.5pt" o:hralign="center" o:hrstd="t" o:hr="t" fillcolor="#a0a0a0" stroked="f"/>
        </w:pict>
      </w:r>
    </w:p>
    <w:p w14:paraId="63822059" w14:textId="77777777" w:rsidR="00DC7518" w:rsidRPr="00DC7518" w:rsidRDefault="00DC7518" w:rsidP="00DC7518">
      <w:pPr>
        <w:rPr>
          <w:b/>
          <w:bCs/>
          <w:sz w:val="28"/>
          <w:szCs w:val="28"/>
          <w:lang w:val="en-IN"/>
        </w:rPr>
      </w:pPr>
      <w:r w:rsidRPr="00DC7518">
        <w:rPr>
          <w:rFonts w:ascii="Segoe UI Emoji" w:hAnsi="Segoe UI Emoji" w:cs="Segoe UI Emoji"/>
          <w:b/>
          <w:bCs/>
          <w:sz w:val="28"/>
          <w:szCs w:val="28"/>
          <w:lang w:val="en-IN"/>
        </w:rPr>
        <w:t>✅</w:t>
      </w:r>
      <w:r w:rsidRPr="00DC7518">
        <w:rPr>
          <w:b/>
          <w:bCs/>
          <w:sz w:val="28"/>
          <w:szCs w:val="28"/>
          <w:lang w:val="en-IN"/>
        </w:rPr>
        <w:t xml:space="preserve"> 1. By Card Network: Visa vs MasterCard vs AmEx vs </w:t>
      </w:r>
      <w:proofErr w:type="spellStart"/>
      <w:r w:rsidRPr="00DC7518">
        <w:rPr>
          <w:b/>
          <w:bCs/>
          <w:sz w:val="28"/>
          <w:szCs w:val="28"/>
          <w:lang w:val="en-IN"/>
        </w:rPr>
        <w:t>RuPay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1"/>
        <w:gridCol w:w="1816"/>
        <w:gridCol w:w="1816"/>
        <w:gridCol w:w="1816"/>
        <w:gridCol w:w="1831"/>
      </w:tblGrid>
      <w:tr w:rsidR="00DC7518" w:rsidRPr="00DC7518" w14:paraId="059D3DA9" w14:textId="77777777" w:rsidTr="00DC75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1FF364" w14:textId="77777777" w:rsidR="00DC7518" w:rsidRPr="00DC7518" w:rsidRDefault="00DC7518" w:rsidP="00DC7518">
            <w:pPr>
              <w:rPr>
                <w:b/>
                <w:bCs/>
                <w:sz w:val="28"/>
                <w:szCs w:val="28"/>
                <w:lang w:val="en-IN"/>
              </w:rPr>
            </w:pPr>
            <w:r w:rsidRPr="00DC7518">
              <w:rPr>
                <w:b/>
                <w:bCs/>
                <w:sz w:val="28"/>
                <w:szCs w:val="28"/>
                <w:lang w:val="en-IN"/>
              </w:rPr>
              <w:lastRenderedPageBreak/>
              <w:t>Property</w:t>
            </w:r>
          </w:p>
        </w:tc>
        <w:tc>
          <w:tcPr>
            <w:tcW w:w="0" w:type="auto"/>
            <w:vAlign w:val="center"/>
            <w:hideMark/>
          </w:tcPr>
          <w:p w14:paraId="6EC8FCDF" w14:textId="77777777" w:rsidR="00DC7518" w:rsidRPr="00DC7518" w:rsidRDefault="00DC7518" w:rsidP="00DC7518">
            <w:pPr>
              <w:rPr>
                <w:b/>
                <w:bCs/>
                <w:sz w:val="28"/>
                <w:szCs w:val="28"/>
                <w:lang w:val="en-IN"/>
              </w:rPr>
            </w:pPr>
            <w:r w:rsidRPr="00DC7518">
              <w:rPr>
                <w:b/>
                <w:bCs/>
                <w:sz w:val="28"/>
                <w:szCs w:val="28"/>
                <w:lang w:val="en-IN"/>
              </w:rPr>
              <w:t>Visa</w:t>
            </w:r>
          </w:p>
        </w:tc>
        <w:tc>
          <w:tcPr>
            <w:tcW w:w="0" w:type="auto"/>
            <w:vAlign w:val="center"/>
            <w:hideMark/>
          </w:tcPr>
          <w:p w14:paraId="2F99E409" w14:textId="77777777" w:rsidR="00DC7518" w:rsidRPr="00DC7518" w:rsidRDefault="00DC7518" w:rsidP="00DC7518">
            <w:pPr>
              <w:rPr>
                <w:b/>
                <w:bCs/>
                <w:sz w:val="28"/>
                <w:szCs w:val="28"/>
                <w:lang w:val="en-IN"/>
              </w:rPr>
            </w:pPr>
            <w:r w:rsidRPr="00DC7518">
              <w:rPr>
                <w:b/>
                <w:bCs/>
                <w:sz w:val="28"/>
                <w:szCs w:val="28"/>
                <w:lang w:val="en-IN"/>
              </w:rPr>
              <w:t>MasterCard</w:t>
            </w:r>
          </w:p>
        </w:tc>
        <w:tc>
          <w:tcPr>
            <w:tcW w:w="0" w:type="auto"/>
            <w:vAlign w:val="center"/>
            <w:hideMark/>
          </w:tcPr>
          <w:p w14:paraId="3DCDEBD6" w14:textId="77777777" w:rsidR="00DC7518" w:rsidRPr="00DC7518" w:rsidRDefault="00DC7518" w:rsidP="00DC7518">
            <w:pPr>
              <w:rPr>
                <w:b/>
                <w:bCs/>
                <w:sz w:val="28"/>
                <w:szCs w:val="28"/>
                <w:lang w:val="en-IN"/>
              </w:rPr>
            </w:pPr>
            <w:r w:rsidRPr="00DC7518">
              <w:rPr>
                <w:b/>
                <w:bCs/>
                <w:sz w:val="28"/>
                <w:szCs w:val="28"/>
                <w:lang w:val="en-IN"/>
              </w:rPr>
              <w:t>American Express (AmEx)</w:t>
            </w:r>
          </w:p>
        </w:tc>
        <w:tc>
          <w:tcPr>
            <w:tcW w:w="0" w:type="auto"/>
            <w:vAlign w:val="center"/>
            <w:hideMark/>
          </w:tcPr>
          <w:p w14:paraId="1FDD3DEC" w14:textId="77777777" w:rsidR="00DC7518" w:rsidRPr="00DC7518" w:rsidRDefault="00DC7518" w:rsidP="00DC7518">
            <w:pPr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DC7518">
              <w:rPr>
                <w:b/>
                <w:bCs/>
                <w:sz w:val="28"/>
                <w:szCs w:val="28"/>
                <w:lang w:val="en-IN"/>
              </w:rPr>
              <w:t>RuPay</w:t>
            </w:r>
            <w:proofErr w:type="spellEnd"/>
          </w:p>
        </w:tc>
      </w:tr>
      <w:tr w:rsidR="00DC7518" w:rsidRPr="00DC7518" w14:paraId="5E8E6ED3" w14:textId="77777777" w:rsidTr="00DC7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33556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b/>
                <w:bCs/>
                <w:sz w:val="28"/>
                <w:szCs w:val="28"/>
                <w:lang w:val="en-IN"/>
              </w:rPr>
              <w:t>BIN Range (Start Digits)</w:t>
            </w:r>
          </w:p>
        </w:tc>
        <w:tc>
          <w:tcPr>
            <w:tcW w:w="0" w:type="auto"/>
            <w:vAlign w:val="center"/>
            <w:hideMark/>
          </w:tcPr>
          <w:p w14:paraId="1F32263F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4xxxxxxxxxxxxxxx</w:t>
            </w:r>
          </w:p>
        </w:tc>
        <w:tc>
          <w:tcPr>
            <w:tcW w:w="0" w:type="auto"/>
            <w:vAlign w:val="center"/>
            <w:hideMark/>
          </w:tcPr>
          <w:p w14:paraId="61F1F80E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5xxxxxxxxxxxxxxx</w:t>
            </w:r>
          </w:p>
        </w:tc>
        <w:tc>
          <w:tcPr>
            <w:tcW w:w="0" w:type="auto"/>
            <w:vAlign w:val="center"/>
            <w:hideMark/>
          </w:tcPr>
          <w:p w14:paraId="1AC621A1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3xxxxxxxxxxxxxxx</w:t>
            </w:r>
          </w:p>
        </w:tc>
        <w:tc>
          <w:tcPr>
            <w:tcW w:w="0" w:type="auto"/>
            <w:vAlign w:val="center"/>
            <w:hideMark/>
          </w:tcPr>
          <w:p w14:paraId="3E04F096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6xxxxxxxxxxxxxxx</w:t>
            </w:r>
          </w:p>
        </w:tc>
      </w:tr>
      <w:tr w:rsidR="00DC7518" w:rsidRPr="00DC7518" w14:paraId="33289838" w14:textId="77777777" w:rsidTr="00DC7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E87AC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b/>
                <w:bCs/>
                <w:sz w:val="28"/>
                <w:szCs w:val="28"/>
                <w:lang w:val="en-IN"/>
              </w:rPr>
              <w:t>Global Acceptance</w:t>
            </w:r>
          </w:p>
        </w:tc>
        <w:tc>
          <w:tcPr>
            <w:tcW w:w="0" w:type="auto"/>
            <w:vAlign w:val="center"/>
            <w:hideMark/>
          </w:tcPr>
          <w:p w14:paraId="0EE77DFF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Very High</w:t>
            </w:r>
          </w:p>
        </w:tc>
        <w:tc>
          <w:tcPr>
            <w:tcW w:w="0" w:type="auto"/>
            <w:vAlign w:val="center"/>
            <w:hideMark/>
          </w:tcPr>
          <w:p w14:paraId="61D94F11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Very High</w:t>
            </w:r>
          </w:p>
        </w:tc>
        <w:tc>
          <w:tcPr>
            <w:tcW w:w="0" w:type="auto"/>
            <w:vAlign w:val="center"/>
            <w:hideMark/>
          </w:tcPr>
          <w:p w14:paraId="68BB1830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Medium (US-focused)</w:t>
            </w:r>
          </w:p>
        </w:tc>
        <w:tc>
          <w:tcPr>
            <w:tcW w:w="0" w:type="auto"/>
            <w:vAlign w:val="center"/>
            <w:hideMark/>
          </w:tcPr>
          <w:p w14:paraId="6C9BE18C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Low (Mainly India only)</w:t>
            </w:r>
          </w:p>
        </w:tc>
      </w:tr>
      <w:tr w:rsidR="00DC7518" w:rsidRPr="00DC7518" w14:paraId="5C0385FA" w14:textId="77777777" w:rsidTr="00DC7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46699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b/>
                <w:bCs/>
                <w:sz w:val="28"/>
                <w:szCs w:val="28"/>
                <w:lang w:val="en-IN"/>
              </w:rPr>
              <w:t>Card Length</w:t>
            </w:r>
          </w:p>
        </w:tc>
        <w:tc>
          <w:tcPr>
            <w:tcW w:w="0" w:type="auto"/>
            <w:vAlign w:val="center"/>
            <w:hideMark/>
          </w:tcPr>
          <w:p w14:paraId="21C0D5A6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13 or 16 digits</w:t>
            </w:r>
          </w:p>
        </w:tc>
        <w:tc>
          <w:tcPr>
            <w:tcW w:w="0" w:type="auto"/>
            <w:vAlign w:val="center"/>
            <w:hideMark/>
          </w:tcPr>
          <w:p w14:paraId="7DD10184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16 digits</w:t>
            </w:r>
          </w:p>
        </w:tc>
        <w:tc>
          <w:tcPr>
            <w:tcW w:w="0" w:type="auto"/>
            <w:vAlign w:val="center"/>
            <w:hideMark/>
          </w:tcPr>
          <w:p w14:paraId="56341857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15 digits</w:t>
            </w:r>
          </w:p>
        </w:tc>
        <w:tc>
          <w:tcPr>
            <w:tcW w:w="0" w:type="auto"/>
            <w:vAlign w:val="center"/>
            <w:hideMark/>
          </w:tcPr>
          <w:p w14:paraId="2796B752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16 digits</w:t>
            </w:r>
          </w:p>
        </w:tc>
      </w:tr>
      <w:tr w:rsidR="00DC7518" w:rsidRPr="00DC7518" w14:paraId="210A633B" w14:textId="77777777" w:rsidTr="00DC7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7A2B6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b/>
                <w:bCs/>
                <w:sz w:val="28"/>
                <w:szCs w:val="28"/>
                <w:lang w:val="en-IN"/>
              </w:rPr>
              <w:t>Security (3DS)</w:t>
            </w:r>
          </w:p>
        </w:tc>
        <w:tc>
          <w:tcPr>
            <w:tcW w:w="0" w:type="auto"/>
            <w:vAlign w:val="center"/>
            <w:hideMark/>
          </w:tcPr>
          <w:p w14:paraId="0769E042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Verified by Visa</w:t>
            </w:r>
          </w:p>
        </w:tc>
        <w:tc>
          <w:tcPr>
            <w:tcW w:w="0" w:type="auto"/>
            <w:vAlign w:val="center"/>
            <w:hideMark/>
          </w:tcPr>
          <w:p w14:paraId="03CD0A0A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 xml:space="preserve">MasterCard </w:t>
            </w:r>
            <w:proofErr w:type="spellStart"/>
            <w:r w:rsidRPr="00DC7518">
              <w:rPr>
                <w:sz w:val="28"/>
                <w:szCs w:val="28"/>
                <w:lang w:val="en-IN"/>
              </w:rPr>
              <w:t>SecureCode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06CEBD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SafeKey</w:t>
            </w:r>
          </w:p>
        </w:tc>
        <w:tc>
          <w:tcPr>
            <w:tcW w:w="0" w:type="auto"/>
            <w:vAlign w:val="center"/>
            <w:hideMark/>
          </w:tcPr>
          <w:p w14:paraId="5C360FD6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proofErr w:type="spellStart"/>
            <w:r w:rsidRPr="00DC7518">
              <w:rPr>
                <w:sz w:val="28"/>
                <w:szCs w:val="28"/>
                <w:lang w:val="en-IN"/>
              </w:rPr>
              <w:t>RuPay</w:t>
            </w:r>
            <w:proofErr w:type="spellEnd"/>
            <w:r w:rsidRPr="00DC7518">
              <w:rPr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DC7518">
              <w:rPr>
                <w:sz w:val="28"/>
                <w:szCs w:val="28"/>
                <w:lang w:val="en-IN"/>
              </w:rPr>
              <w:t>PaySecure</w:t>
            </w:r>
            <w:proofErr w:type="spellEnd"/>
          </w:p>
        </w:tc>
      </w:tr>
      <w:tr w:rsidR="00DC7518" w:rsidRPr="00DC7518" w14:paraId="011EDE60" w14:textId="77777777" w:rsidTr="00DC7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D83C9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b/>
                <w:bCs/>
                <w:sz w:val="28"/>
                <w:szCs w:val="28"/>
                <w:lang w:val="en-IN"/>
              </w:rPr>
              <w:t>Target Audience</w:t>
            </w:r>
          </w:p>
        </w:tc>
        <w:tc>
          <w:tcPr>
            <w:tcW w:w="0" w:type="auto"/>
            <w:vAlign w:val="center"/>
            <w:hideMark/>
          </w:tcPr>
          <w:p w14:paraId="1E057616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Global consumers &amp; banks</w:t>
            </w:r>
          </w:p>
        </w:tc>
        <w:tc>
          <w:tcPr>
            <w:tcW w:w="0" w:type="auto"/>
            <w:vAlign w:val="center"/>
            <w:hideMark/>
          </w:tcPr>
          <w:p w14:paraId="528FE915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Global consumers &amp; banks</w:t>
            </w:r>
          </w:p>
        </w:tc>
        <w:tc>
          <w:tcPr>
            <w:tcW w:w="0" w:type="auto"/>
            <w:vAlign w:val="center"/>
            <w:hideMark/>
          </w:tcPr>
          <w:p w14:paraId="75EDA238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High net-worth, corporate users</w:t>
            </w:r>
          </w:p>
        </w:tc>
        <w:tc>
          <w:tcPr>
            <w:tcW w:w="0" w:type="auto"/>
            <w:vAlign w:val="center"/>
            <w:hideMark/>
          </w:tcPr>
          <w:p w14:paraId="38752525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Indian domestic users</w:t>
            </w:r>
          </w:p>
        </w:tc>
      </w:tr>
      <w:tr w:rsidR="00DC7518" w:rsidRPr="00DC7518" w14:paraId="79386836" w14:textId="77777777" w:rsidTr="00DC7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5CBDD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b/>
                <w:bCs/>
                <w:sz w:val="28"/>
                <w:szCs w:val="28"/>
                <w:lang w:val="en-IN"/>
              </w:rPr>
              <w:t>Transaction Fees (merchant)</w:t>
            </w:r>
          </w:p>
        </w:tc>
        <w:tc>
          <w:tcPr>
            <w:tcW w:w="0" w:type="auto"/>
            <w:vAlign w:val="center"/>
            <w:hideMark/>
          </w:tcPr>
          <w:p w14:paraId="48AA9F99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4B98C68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6D4C4F70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3907DD7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Low</w:t>
            </w:r>
          </w:p>
        </w:tc>
      </w:tr>
      <w:tr w:rsidR="00DC7518" w:rsidRPr="00DC7518" w14:paraId="483ED70C" w14:textId="77777777" w:rsidTr="00DC7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2C7EC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b/>
                <w:bCs/>
                <w:sz w:val="28"/>
                <w:szCs w:val="28"/>
                <w:lang w:val="en-IN"/>
              </w:rPr>
              <w:t>Ownership</w:t>
            </w:r>
          </w:p>
        </w:tc>
        <w:tc>
          <w:tcPr>
            <w:tcW w:w="0" w:type="auto"/>
            <w:vAlign w:val="center"/>
            <w:hideMark/>
          </w:tcPr>
          <w:p w14:paraId="79BC5636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Visa Inc. (USA)</w:t>
            </w:r>
          </w:p>
        </w:tc>
        <w:tc>
          <w:tcPr>
            <w:tcW w:w="0" w:type="auto"/>
            <w:vAlign w:val="center"/>
            <w:hideMark/>
          </w:tcPr>
          <w:p w14:paraId="49445FA3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MasterCard Inc. (USA)</w:t>
            </w:r>
          </w:p>
        </w:tc>
        <w:tc>
          <w:tcPr>
            <w:tcW w:w="0" w:type="auto"/>
            <w:vAlign w:val="center"/>
            <w:hideMark/>
          </w:tcPr>
          <w:p w14:paraId="5F15BA2B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American Express (Issuer + Network)</w:t>
            </w:r>
          </w:p>
        </w:tc>
        <w:tc>
          <w:tcPr>
            <w:tcW w:w="0" w:type="auto"/>
            <w:vAlign w:val="center"/>
            <w:hideMark/>
          </w:tcPr>
          <w:p w14:paraId="5F93E82C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NPCI (India)</w:t>
            </w:r>
          </w:p>
        </w:tc>
      </w:tr>
      <w:tr w:rsidR="00DC7518" w:rsidRPr="00DC7518" w14:paraId="612A5A16" w14:textId="77777777" w:rsidTr="00DC7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CB2E3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b/>
                <w:bCs/>
                <w:sz w:val="28"/>
                <w:szCs w:val="28"/>
                <w:lang w:val="en-IN"/>
              </w:rPr>
              <w:t>Tokenization Support</w:t>
            </w:r>
          </w:p>
        </w:tc>
        <w:tc>
          <w:tcPr>
            <w:tcW w:w="0" w:type="auto"/>
            <w:vAlign w:val="center"/>
            <w:hideMark/>
          </w:tcPr>
          <w:p w14:paraId="20F78BE7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3BEE3CD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D3602DE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C18DEDA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Yes</w:t>
            </w:r>
          </w:p>
        </w:tc>
      </w:tr>
      <w:tr w:rsidR="00DC7518" w:rsidRPr="00DC7518" w14:paraId="2AE3301B" w14:textId="77777777" w:rsidTr="00DC7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EF8CD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b/>
                <w:bCs/>
                <w:sz w:val="28"/>
                <w:szCs w:val="28"/>
                <w:lang w:val="en-IN"/>
              </w:rPr>
              <w:lastRenderedPageBreak/>
              <w:t>Use in Wallets</w:t>
            </w:r>
          </w:p>
        </w:tc>
        <w:tc>
          <w:tcPr>
            <w:tcW w:w="0" w:type="auto"/>
            <w:vAlign w:val="center"/>
            <w:hideMark/>
          </w:tcPr>
          <w:p w14:paraId="0F2B9F27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 xml:space="preserve">Widely supported (Paytm, </w:t>
            </w:r>
            <w:proofErr w:type="spellStart"/>
            <w:r w:rsidRPr="00DC7518">
              <w:rPr>
                <w:sz w:val="28"/>
                <w:szCs w:val="28"/>
                <w:lang w:val="en-IN"/>
              </w:rPr>
              <w:t>GPay</w:t>
            </w:r>
            <w:proofErr w:type="spellEnd"/>
            <w:r w:rsidRPr="00DC7518">
              <w:rPr>
                <w:sz w:val="28"/>
                <w:szCs w:val="28"/>
                <w:lang w:val="en-IN"/>
              </w:rPr>
              <w:t>, Apple Pay)</w:t>
            </w:r>
          </w:p>
        </w:tc>
        <w:tc>
          <w:tcPr>
            <w:tcW w:w="0" w:type="auto"/>
            <w:vAlign w:val="center"/>
            <w:hideMark/>
          </w:tcPr>
          <w:p w14:paraId="17854402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Same</w:t>
            </w:r>
          </w:p>
        </w:tc>
        <w:tc>
          <w:tcPr>
            <w:tcW w:w="0" w:type="auto"/>
            <w:vAlign w:val="center"/>
            <w:hideMark/>
          </w:tcPr>
          <w:p w14:paraId="6E8EB3FA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Limited support globally</w:t>
            </w:r>
          </w:p>
        </w:tc>
        <w:tc>
          <w:tcPr>
            <w:tcW w:w="0" w:type="auto"/>
            <w:vAlign w:val="center"/>
            <w:hideMark/>
          </w:tcPr>
          <w:p w14:paraId="739B60F3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Mostly Indian wallets (Paytm etc.)</w:t>
            </w:r>
          </w:p>
        </w:tc>
      </w:tr>
      <w:tr w:rsidR="00DC7518" w:rsidRPr="00DC7518" w14:paraId="4A4E4ACB" w14:textId="77777777" w:rsidTr="00DC7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94FF3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b/>
                <w:bCs/>
                <w:sz w:val="28"/>
                <w:szCs w:val="28"/>
                <w:lang w:val="en-IN"/>
              </w:rPr>
              <w:t>Use Case in Testing</w:t>
            </w:r>
          </w:p>
        </w:tc>
        <w:tc>
          <w:tcPr>
            <w:tcW w:w="0" w:type="auto"/>
            <w:vAlign w:val="center"/>
            <w:hideMark/>
          </w:tcPr>
          <w:p w14:paraId="283D1CCF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International gateways, FX, BIN validation</w:t>
            </w:r>
          </w:p>
        </w:tc>
        <w:tc>
          <w:tcPr>
            <w:tcW w:w="0" w:type="auto"/>
            <w:vAlign w:val="center"/>
            <w:hideMark/>
          </w:tcPr>
          <w:p w14:paraId="4B86EA85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Same</w:t>
            </w:r>
          </w:p>
        </w:tc>
        <w:tc>
          <w:tcPr>
            <w:tcW w:w="0" w:type="auto"/>
            <w:vAlign w:val="center"/>
            <w:hideMark/>
          </w:tcPr>
          <w:p w14:paraId="11DFC86F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Shorter PAN, 3-digit BIN</w:t>
            </w:r>
          </w:p>
        </w:tc>
        <w:tc>
          <w:tcPr>
            <w:tcW w:w="0" w:type="auto"/>
            <w:vAlign w:val="center"/>
            <w:hideMark/>
          </w:tcPr>
          <w:p w14:paraId="5119152D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Domestic-only payments, UPI linkage</w:t>
            </w:r>
          </w:p>
        </w:tc>
      </w:tr>
    </w:tbl>
    <w:p w14:paraId="389839B8" w14:textId="77777777" w:rsidR="00DC7518" w:rsidRPr="00DC7518" w:rsidRDefault="00DC7518" w:rsidP="00DC7518">
      <w:p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pict w14:anchorId="5306C767">
          <v:rect id="_x0000_i1270" style="width:0;height:1.5pt" o:hralign="center" o:hrstd="t" o:hr="t" fillcolor="#a0a0a0" stroked="f"/>
        </w:pict>
      </w:r>
    </w:p>
    <w:p w14:paraId="42EB17DE" w14:textId="77777777" w:rsidR="00DC7518" w:rsidRPr="00DC7518" w:rsidRDefault="00DC7518" w:rsidP="00DC7518">
      <w:pPr>
        <w:rPr>
          <w:b/>
          <w:bCs/>
          <w:sz w:val="28"/>
          <w:szCs w:val="28"/>
          <w:lang w:val="en-IN"/>
        </w:rPr>
      </w:pPr>
      <w:r w:rsidRPr="00DC7518">
        <w:rPr>
          <w:rFonts w:ascii="Segoe UI Emoji" w:hAnsi="Segoe UI Emoji" w:cs="Segoe UI Emoji"/>
          <w:b/>
          <w:bCs/>
          <w:sz w:val="28"/>
          <w:szCs w:val="28"/>
          <w:lang w:val="en-IN"/>
        </w:rPr>
        <w:t>✅</w:t>
      </w:r>
      <w:r w:rsidRPr="00DC7518">
        <w:rPr>
          <w:b/>
          <w:bCs/>
          <w:sz w:val="28"/>
          <w:szCs w:val="28"/>
          <w:lang w:val="en-IN"/>
        </w:rPr>
        <w:t xml:space="preserve"> 2. By Card Category: Credit vs Debit vs Prepaid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2"/>
        <w:gridCol w:w="1945"/>
        <w:gridCol w:w="2400"/>
        <w:gridCol w:w="2153"/>
      </w:tblGrid>
      <w:tr w:rsidR="00DC7518" w:rsidRPr="00DC7518" w14:paraId="45646B46" w14:textId="77777777" w:rsidTr="00DC75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FF7930" w14:textId="77777777" w:rsidR="00DC7518" w:rsidRPr="00DC7518" w:rsidRDefault="00DC7518" w:rsidP="00DC7518">
            <w:pPr>
              <w:rPr>
                <w:b/>
                <w:bCs/>
                <w:sz w:val="28"/>
                <w:szCs w:val="28"/>
                <w:lang w:val="en-IN"/>
              </w:rPr>
            </w:pPr>
            <w:r w:rsidRPr="00DC7518">
              <w:rPr>
                <w:b/>
                <w:bCs/>
                <w:sz w:val="28"/>
                <w:szCs w:val="28"/>
                <w:lang w:val="en-IN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16D9029A" w14:textId="77777777" w:rsidR="00DC7518" w:rsidRPr="00DC7518" w:rsidRDefault="00DC7518" w:rsidP="00DC7518">
            <w:pPr>
              <w:rPr>
                <w:b/>
                <w:bCs/>
                <w:sz w:val="28"/>
                <w:szCs w:val="28"/>
                <w:lang w:val="en-IN"/>
              </w:rPr>
            </w:pPr>
            <w:r w:rsidRPr="00DC7518">
              <w:rPr>
                <w:b/>
                <w:bCs/>
                <w:sz w:val="28"/>
                <w:szCs w:val="28"/>
                <w:lang w:val="en-IN"/>
              </w:rPr>
              <w:t>Credit Card</w:t>
            </w:r>
          </w:p>
        </w:tc>
        <w:tc>
          <w:tcPr>
            <w:tcW w:w="0" w:type="auto"/>
            <w:vAlign w:val="center"/>
            <w:hideMark/>
          </w:tcPr>
          <w:p w14:paraId="1E459175" w14:textId="77777777" w:rsidR="00DC7518" w:rsidRPr="00DC7518" w:rsidRDefault="00DC7518" w:rsidP="00DC7518">
            <w:pPr>
              <w:rPr>
                <w:b/>
                <w:bCs/>
                <w:sz w:val="28"/>
                <w:szCs w:val="28"/>
                <w:lang w:val="en-IN"/>
              </w:rPr>
            </w:pPr>
            <w:r w:rsidRPr="00DC7518">
              <w:rPr>
                <w:b/>
                <w:bCs/>
                <w:sz w:val="28"/>
                <w:szCs w:val="28"/>
                <w:lang w:val="en-IN"/>
              </w:rPr>
              <w:t>Debit Card</w:t>
            </w:r>
          </w:p>
        </w:tc>
        <w:tc>
          <w:tcPr>
            <w:tcW w:w="0" w:type="auto"/>
            <w:vAlign w:val="center"/>
            <w:hideMark/>
          </w:tcPr>
          <w:p w14:paraId="6DEA023A" w14:textId="77777777" w:rsidR="00DC7518" w:rsidRPr="00DC7518" w:rsidRDefault="00DC7518" w:rsidP="00DC7518">
            <w:pPr>
              <w:rPr>
                <w:b/>
                <w:bCs/>
                <w:sz w:val="28"/>
                <w:szCs w:val="28"/>
                <w:lang w:val="en-IN"/>
              </w:rPr>
            </w:pPr>
            <w:r w:rsidRPr="00DC7518">
              <w:rPr>
                <w:b/>
                <w:bCs/>
                <w:sz w:val="28"/>
                <w:szCs w:val="28"/>
                <w:lang w:val="en-IN"/>
              </w:rPr>
              <w:t>Prepaid Card</w:t>
            </w:r>
          </w:p>
        </w:tc>
      </w:tr>
      <w:tr w:rsidR="00DC7518" w:rsidRPr="00DC7518" w14:paraId="104F842E" w14:textId="77777777" w:rsidTr="00DC7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42E2D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b/>
                <w:bCs/>
                <w:sz w:val="28"/>
                <w:szCs w:val="28"/>
                <w:lang w:val="en-IN"/>
              </w:rPr>
              <w:t>Linkage</w:t>
            </w:r>
          </w:p>
        </w:tc>
        <w:tc>
          <w:tcPr>
            <w:tcW w:w="0" w:type="auto"/>
            <w:vAlign w:val="center"/>
            <w:hideMark/>
          </w:tcPr>
          <w:p w14:paraId="5C1C54B4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Line of credit from bank</w:t>
            </w:r>
          </w:p>
        </w:tc>
        <w:tc>
          <w:tcPr>
            <w:tcW w:w="0" w:type="auto"/>
            <w:vAlign w:val="center"/>
            <w:hideMark/>
          </w:tcPr>
          <w:p w14:paraId="45EA6DDC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Linked to bank savings/current</w:t>
            </w:r>
          </w:p>
        </w:tc>
        <w:tc>
          <w:tcPr>
            <w:tcW w:w="0" w:type="auto"/>
            <w:vAlign w:val="center"/>
            <w:hideMark/>
          </w:tcPr>
          <w:p w14:paraId="4D855D0C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Preloaded value (not linked to bank)</w:t>
            </w:r>
          </w:p>
        </w:tc>
      </w:tr>
      <w:tr w:rsidR="00DC7518" w:rsidRPr="00DC7518" w14:paraId="04128907" w14:textId="77777777" w:rsidTr="00DC7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EA4FD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b/>
                <w:bCs/>
                <w:sz w:val="28"/>
                <w:szCs w:val="28"/>
                <w:lang w:val="en-IN"/>
              </w:rPr>
              <w:t>Transaction Limit</w:t>
            </w:r>
          </w:p>
        </w:tc>
        <w:tc>
          <w:tcPr>
            <w:tcW w:w="0" w:type="auto"/>
            <w:vAlign w:val="center"/>
            <w:hideMark/>
          </w:tcPr>
          <w:p w14:paraId="5C5C544D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Up to credit limit</w:t>
            </w:r>
          </w:p>
        </w:tc>
        <w:tc>
          <w:tcPr>
            <w:tcW w:w="0" w:type="auto"/>
            <w:vAlign w:val="center"/>
            <w:hideMark/>
          </w:tcPr>
          <w:p w14:paraId="5D1AF85F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Up to available bank balance</w:t>
            </w:r>
          </w:p>
        </w:tc>
        <w:tc>
          <w:tcPr>
            <w:tcW w:w="0" w:type="auto"/>
            <w:vAlign w:val="center"/>
            <w:hideMark/>
          </w:tcPr>
          <w:p w14:paraId="6EB72BA7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Limited to loaded amount</w:t>
            </w:r>
          </w:p>
        </w:tc>
      </w:tr>
      <w:tr w:rsidR="00DC7518" w:rsidRPr="00DC7518" w14:paraId="5C785836" w14:textId="77777777" w:rsidTr="00DC7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F7F9F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b/>
                <w:bCs/>
                <w:sz w:val="28"/>
                <w:szCs w:val="28"/>
                <w:lang w:val="en-IN"/>
              </w:rPr>
              <w:t>Offline/Online Use</w:t>
            </w:r>
          </w:p>
        </w:tc>
        <w:tc>
          <w:tcPr>
            <w:tcW w:w="0" w:type="auto"/>
            <w:vAlign w:val="center"/>
            <w:hideMark/>
          </w:tcPr>
          <w:p w14:paraId="116FEBCE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Both</w:t>
            </w:r>
          </w:p>
        </w:tc>
        <w:tc>
          <w:tcPr>
            <w:tcW w:w="0" w:type="auto"/>
            <w:vAlign w:val="center"/>
            <w:hideMark/>
          </w:tcPr>
          <w:p w14:paraId="0DB5E6AD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Both</w:t>
            </w:r>
          </w:p>
        </w:tc>
        <w:tc>
          <w:tcPr>
            <w:tcW w:w="0" w:type="auto"/>
            <w:vAlign w:val="center"/>
            <w:hideMark/>
          </w:tcPr>
          <w:p w14:paraId="165F2E1A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Mostly online (some offline)</w:t>
            </w:r>
          </w:p>
        </w:tc>
      </w:tr>
      <w:tr w:rsidR="00DC7518" w:rsidRPr="00DC7518" w14:paraId="74A2BDE3" w14:textId="77777777" w:rsidTr="00DC7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CF560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b/>
                <w:bCs/>
                <w:sz w:val="28"/>
                <w:szCs w:val="28"/>
                <w:lang w:val="en-IN"/>
              </w:rPr>
              <w:t>Overdraft Option</w:t>
            </w:r>
          </w:p>
        </w:tc>
        <w:tc>
          <w:tcPr>
            <w:tcW w:w="0" w:type="auto"/>
            <w:vAlign w:val="center"/>
            <w:hideMark/>
          </w:tcPr>
          <w:p w14:paraId="2ABE0A9D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Yes (within credit limit)</w:t>
            </w:r>
          </w:p>
        </w:tc>
        <w:tc>
          <w:tcPr>
            <w:tcW w:w="0" w:type="auto"/>
            <w:vAlign w:val="center"/>
            <w:hideMark/>
          </w:tcPr>
          <w:p w14:paraId="57A9FF5A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FB60320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No</w:t>
            </w:r>
          </w:p>
        </w:tc>
      </w:tr>
      <w:tr w:rsidR="00DC7518" w:rsidRPr="00DC7518" w14:paraId="0D311A9A" w14:textId="77777777" w:rsidTr="00DC7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B9072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b/>
                <w:bCs/>
                <w:sz w:val="28"/>
                <w:szCs w:val="28"/>
                <w:lang w:val="en-IN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2DC13D4E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3DS, OTP, CVV</w:t>
            </w:r>
          </w:p>
        </w:tc>
        <w:tc>
          <w:tcPr>
            <w:tcW w:w="0" w:type="auto"/>
            <w:vAlign w:val="center"/>
            <w:hideMark/>
          </w:tcPr>
          <w:p w14:paraId="6959B5A5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Same</w:t>
            </w:r>
          </w:p>
        </w:tc>
        <w:tc>
          <w:tcPr>
            <w:tcW w:w="0" w:type="auto"/>
            <w:vAlign w:val="center"/>
            <w:hideMark/>
          </w:tcPr>
          <w:p w14:paraId="319A72C1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Same</w:t>
            </w:r>
          </w:p>
        </w:tc>
      </w:tr>
      <w:tr w:rsidR="00DC7518" w:rsidRPr="00DC7518" w14:paraId="251C0D90" w14:textId="77777777" w:rsidTr="00DC7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63A2C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b/>
                <w:bCs/>
                <w:sz w:val="28"/>
                <w:szCs w:val="28"/>
                <w:lang w:val="en-IN"/>
              </w:rPr>
              <w:t>Recharge Option</w:t>
            </w:r>
          </w:p>
        </w:tc>
        <w:tc>
          <w:tcPr>
            <w:tcW w:w="0" w:type="auto"/>
            <w:vAlign w:val="center"/>
            <w:hideMark/>
          </w:tcPr>
          <w:p w14:paraId="4882749D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Not applicable</w:t>
            </w:r>
          </w:p>
        </w:tc>
        <w:tc>
          <w:tcPr>
            <w:tcW w:w="0" w:type="auto"/>
            <w:vAlign w:val="center"/>
            <w:hideMark/>
          </w:tcPr>
          <w:p w14:paraId="4FC08194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Not applicable</w:t>
            </w:r>
          </w:p>
        </w:tc>
        <w:tc>
          <w:tcPr>
            <w:tcW w:w="0" w:type="auto"/>
            <w:vAlign w:val="center"/>
            <w:hideMark/>
          </w:tcPr>
          <w:p w14:paraId="2737DCBD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Recharge needed (wallet-based)</w:t>
            </w:r>
          </w:p>
        </w:tc>
      </w:tr>
      <w:tr w:rsidR="00DC7518" w:rsidRPr="00DC7518" w14:paraId="370A7B2A" w14:textId="77777777" w:rsidTr="00DC7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10B0E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b/>
                <w:bCs/>
                <w:sz w:val="28"/>
                <w:szCs w:val="28"/>
                <w:lang w:val="en-IN"/>
              </w:rPr>
              <w:lastRenderedPageBreak/>
              <w:t>Typical Use Case</w:t>
            </w:r>
          </w:p>
        </w:tc>
        <w:tc>
          <w:tcPr>
            <w:tcW w:w="0" w:type="auto"/>
            <w:vAlign w:val="center"/>
            <w:hideMark/>
          </w:tcPr>
          <w:p w14:paraId="1A51E557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EMI, large purchases, travel</w:t>
            </w:r>
          </w:p>
        </w:tc>
        <w:tc>
          <w:tcPr>
            <w:tcW w:w="0" w:type="auto"/>
            <w:vAlign w:val="center"/>
            <w:hideMark/>
          </w:tcPr>
          <w:p w14:paraId="52D7F87F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Everyday expenses, ATM use</w:t>
            </w:r>
          </w:p>
        </w:tc>
        <w:tc>
          <w:tcPr>
            <w:tcW w:w="0" w:type="auto"/>
            <w:vAlign w:val="center"/>
            <w:hideMark/>
          </w:tcPr>
          <w:p w14:paraId="4264FB53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Gifting, travel card, corporate allowance</w:t>
            </w:r>
          </w:p>
        </w:tc>
      </w:tr>
      <w:tr w:rsidR="00DC7518" w:rsidRPr="00DC7518" w14:paraId="71222B71" w14:textId="77777777" w:rsidTr="00DC7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3D632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b/>
                <w:bCs/>
                <w:sz w:val="28"/>
                <w:szCs w:val="28"/>
                <w:lang w:val="en-IN"/>
              </w:rPr>
              <w:t>Testing Consideration</w:t>
            </w:r>
          </w:p>
        </w:tc>
        <w:tc>
          <w:tcPr>
            <w:tcW w:w="0" w:type="auto"/>
            <w:vAlign w:val="center"/>
            <w:hideMark/>
          </w:tcPr>
          <w:p w14:paraId="01DD1123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EMI options, limit checks</w:t>
            </w:r>
          </w:p>
        </w:tc>
        <w:tc>
          <w:tcPr>
            <w:tcW w:w="0" w:type="auto"/>
            <w:vAlign w:val="center"/>
            <w:hideMark/>
          </w:tcPr>
          <w:p w14:paraId="18E71E72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Real-time balance validation</w:t>
            </w:r>
          </w:p>
        </w:tc>
        <w:tc>
          <w:tcPr>
            <w:tcW w:w="0" w:type="auto"/>
            <w:vAlign w:val="center"/>
            <w:hideMark/>
          </w:tcPr>
          <w:p w14:paraId="7587ADC4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Balance recharge flow, expiry</w:t>
            </w:r>
          </w:p>
        </w:tc>
      </w:tr>
      <w:tr w:rsidR="00DC7518" w:rsidRPr="00DC7518" w14:paraId="1D99556A" w14:textId="77777777" w:rsidTr="00DC7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975FA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b/>
                <w:bCs/>
                <w:sz w:val="28"/>
                <w:szCs w:val="28"/>
                <w:lang w:val="en-IN"/>
              </w:rPr>
              <w:t>Refund Handling</w:t>
            </w:r>
          </w:p>
        </w:tc>
        <w:tc>
          <w:tcPr>
            <w:tcW w:w="0" w:type="auto"/>
            <w:vAlign w:val="center"/>
            <w:hideMark/>
          </w:tcPr>
          <w:p w14:paraId="055FCF44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May take 2–7 working days</w:t>
            </w:r>
          </w:p>
        </w:tc>
        <w:tc>
          <w:tcPr>
            <w:tcW w:w="0" w:type="auto"/>
            <w:vAlign w:val="center"/>
            <w:hideMark/>
          </w:tcPr>
          <w:p w14:paraId="479F1634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Faster (1–3 days)</w:t>
            </w:r>
          </w:p>
        </w:tc>
        <w:tc>
          <w:tcPr>
            <w:tcW w:w="0" w:type="auto"/>
            <w:vAlign w:val="center"/>
            <w:hideMark/>
          </w:tcPr>
          <w:p w14:paraId="3D23B311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Immediate or wallet-specific</w:t>
            </w:r>
          </w:p>
        </w:tc>
      </w:tr>
      <w:tr w:rsidR="00DC7518" w:rsidRPr="00DC7518" w14:paraId="77587E2D" w14:textId="77777777" w:rsidTr="00DC7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E8CDD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b/>
                <w:bCs/>
                <w:sz w:val="28"/>
                <w:szCs w:val="28"/>
                <w:lang w:val="en-IN"/>
              </w:rPr>
              <w:t>Card Expiry &amp; Renewal</w:t>
            </w:r>
          </w:p>
        </w:tc>
        <w:tc>
          <w:tcPr>
            <w:tcW w:w="0" w:type="auto"/>
            <w:vAlign w:val="center"/>
            <w:hideMark/>
          </w:tcPr>
          <w:p w14:paraId="121ECD75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Longer validity (3–5 yrs)</w:t>
            </w:r>
          </w:p>
        </w:tc>
        <w:tc>
          <w:tcPr>
            <w:tcW w:w="0" w:type="auto"/>
            <w:vAlign w:val="center"/>
            <w:hideMark/>
          </w:tcPr>
          <w:p w14:paraId="42BCCCCF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Same</w:t>
            </w:r>
          </w:p>
        </w:tc>
        <w:tc>
          <w:tcPr>
            <w:tcW w:w="0" w:type="auto"/>
            <w:vAlign w:val="center"/>
            <w:hideMark/>
          </w:tcPr>
          <w:p w14:paraId="6009E9BA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Shorter validity (1–2 yrs)</w:t>
            </w:r>
          </w:p>
        </w:tc>
      </w:tr>
      <w:tr w:rsidR="00DC7518" w:rsidRPr="00DC7518" w14:paraId="03D5E8F4" w14:textId="77777777" w:rsidTr="00DC7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D7CFC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b/>
                <w:bCs/>
                <w:sz w:val="28"/>
                <w:szCs w:val="28"/>
                <w:lang w:val="en-IN"/>
              </w:rPr>
              <w:t>Chargeback Process</w:t>
            </w:r>
          </w:p>
        </w:tc>
        <w:tc>
          <w:tcPr>
            <w:tcW w:w="0" w:type="auto"/>
            <w:vAlign w:val="center"/>
            <w:hideMark/>
          </w:tcPr>
          <w:p w14:paraId="69E0941B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Enabled (formal dispute process)</w:t>
            </w:r>
          </w:p>
        </w:tc>
        <w:tc>
          <w:tcPr>
            <w:tcW w:w="0" w:type="auto"/>
            <w:vAlign w:val="center"/>
            <w:hideMark/>
          </w:tcPr>
          <w:p w14:paraId="679EB15D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Enabled</w:t>
            </w:r>
          </w:p>
        </w:tc>
        <w:tc>
          <w:tcPr>
            <w:tcW w:w="0" w:type="auto"/>
            <w:vAlign w:val="center"/>
            <w:hideMark/>
          </w:tcPr>
          <w:p w14:paraId="4E0729A8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Limited support depending on issuer</w:t>
            </w:r>
          </w:p>
        </w:tc>
      </w:tr>
    </w:tbl>
    <w:p w14:paraId="405680BA" w14:textId="77777777" w:rsidR="00DC7518" w:rsidRPr="00DC7518" w:rsidRDefault="00DC7518" w:rsidP="00DC7518">
      <w:p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pict w14:anchorId="461CA9FC">
          <v:rect id="_x0000_i1271" style="width:0;height:1.5pt" o:hralign="center" o:hrstd="t" o:hr="t" fillcolor="#a0a0a0" stroked="f"/>
        </w:pict>
      </w:r>
    </w:p>
    <w:p w14:paraId="5195403A" w14:textId="77777777" w:rsidR="00DC7518" w:rsidRPr="00DC7518" w:rsidRDefault="00DC7518" w:rsidP="00DC7518">
      <w:pPr>
        <w:rPr>
          <w:b/>
          <w:bCs/>
          <w:sz w:val="28"/>
          <w:szCs w:val="28"/>
          <w:lang w:val="en-IN"/>
        </w:rPr>
      </w:pPr>
      <w:r w:rsidRPr="00DC7518">
        <w:rPr>
          <w:rFonts w:ascii="Segoe UI Emoji" w:hAnsi="Segoe UI Emoji" w:cs="Segoe UI Emoji"/>
          <w:b/>
          <w:bCs/>
          <w:sz w:val="28"/>
          <w:szCs w:val="28"/>
          <w:lang w:val="en-IN"/>
        </w:rPr>
        <w:t>🔍</w:t>
      </w:r>
      <w:r w:rsidRPr="00DC7518">
        <w:rPr>
          <w:b/>
          <w:bCs/>
          <w:sz w:val="28"/>
          <w:szCs w:val="28"/>
          <w:lang w:val="en-IN"/>
        </w:rPr>
        <w:t xml:space="preserve"> Special Testing Points for Each Card Type</w:t>
      </w:r>
    </w:p>
    <w:p w14:paraId="65CDD70C" w14:textId="77777777" w:rsidR="00DC7518" w:rsidRPr="00DC7518" w:rsidRDefault="00DC7518" w:rsidP="00DC7518">
      <w:pPr>
        <w:rPr>
          <w:b/>
          <w:bCs/>
          <w:sz w:val="28"/>
          <w:szCs w:val="28"/>
          <w:lang w:val="en-IN"/>
        </w:rPr>
      </w:pPr>
      <w:r w:rsidRPr="00DC7518">
        <w:rPr>
          <w:rFonts w:ascii="Segoe UI Emoji" w:hAnsi="Segoe UI Emoji" w:cs="Segoe UI Emoji"/>
          <w:b/>
          <w:bCs/>
          <w:sz w:val="28"/>
          <w:szCs w:val="28"/>
          <w:lang w:val="en-IN"/>
        </w:rPr>
        <w:t>🔸</w:t>
      </w:r>
      <w:r w:rsidRPr="00DC7518">
        <w:rPr>
          <w:b/>
          <w:bCs/>
          <w:sz w:val="28"/>
          <w:szCs w:val="28"/>
          <w:lang w:val="en-IN"/>
        </w:rPr>
        <w:t xml:space="preserve"> Visa / MasterCard</w:t>
      </w:r>
    </w:p>
    <w:p w14:paraId="24BFC95E" w14:textId="77777777" w:rsidR="00DC7518" w:rsidRPr="00DC7518" w:rsidRDefault="00DC7518" w:rsidP="00DC7518">
      <w:pPr>
        <w:numPr>
          <w:ilvl w:val="0"/>
          <w:numId w:val="33"/>
        </w:num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>PAN should be 16 digits starting with 4 (Visa) or 5 (MasterCard)</w:t>
      </w:r>
    </w:p>
    <w:p w14:paraId="6C9CE51A" w14:textId="77777777" w:rsidR="00DC7518" w:rsidRPr="00DC7518" w:rsidRDefault="00DC7518" w:rsidP="00DC7518">
      <w:pPr>
        <w:numPr>
          <w:ilvl w:val="0"/>
          <w:numId w:val="33"/>
        </w:num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>Luhn check required</w:t>
      </w:r>
    </w:p>
    <w:p w14:paraId="5A0DFAFF" w14:textId="77777777" w:rsidR="00DC7518" w:rsidRPr="00DC7518" w:rsidRDefault="00DC7518" w:rsidP="00DC7518">
      <w:pPr>
        <w:numPr>
          <w:ilvl w:val="0"/>
          <w:numId w:val="33"/>
        </w:num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>International transaction simulation</w:t>
      </w:r>
    </w:p>
    <w:p w14:paraId="6562FFD8" w14:textId="77777777" w:rsidR="00DC7518" w:rsidRPr="00DC7518" w:rsidRDefault="00DC7518" w:rsidP="00DC7518">
      <w:pPr>
        <w:numPr>
          <w:ilvl w:val="0"/>
          <w:numId w:val="33"/>
        </w:num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>Currency conversion validation</w:t>
      </w:r>
    </w:p>
    <w:p w14:paraId="21FE014C" w14:textId="77777777" w:rsidR="00DC7518" w:rsidRPr="00DC7518" w:rsidRDefault="00DC7518" w:rsidP="00DC7518">
      <w:pPr>
        <w:rPr>
          <w:b/>
          <w:bCs/>
          <w:sz w:val="28"/>
          <w:szCs w:val="28"/>
          <w:lang w:val="en-IN"/>
        </w:rPr>
      </w:pPr>
      <w:r w:rsidRPr="00DC7518">
        <w:rPr>
          <w:rFonts w:ascii="Segoe UI Emoji" w:hAnsi="Segoe UI Emoji" w:cs="Segoe UI Emoji"/>
          <w:b/>
          <w:bCs/>
          <w:sz w:val="28"/>
          <w:szCs w:val="28"/>
          <w:lang w:val="en-IN"/>
        </w:rPr>
        <w:t>🔸</w:t>
      </w:r>
      <w:r w:rsidRPr="00DC7518">
        <w:rPr>
          <w:b/>
          <w:bCs/>
          <w:sz w:val="28"/>
          <w:szCs w:val="28"/>
          <w:lang w:val="en-IN"/>
        </w:rPr>
        <w:t xml:space="preserve"> AmEx</w:t>
      </w:r>
    </w:p>
    <w:p w14:paraId="288495CE" w14:textId="77777777" w:rsidR="00DC7518" w:rsidRPr="00DC7518" w:rsidRDefault="00DC7518" w:rsidP="00DC7518">
      <w:pPr>
        <w:numPr>
          <w:ilvl w:val="0"/>
          <w:numId w:val="34"/>
        </w:num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>PAN: 15 digits, starts with 34 or 37</w:t>
      </w:r>
    </w:p>
    <w:p w14:paraId="0173C779" w14:textId="77777777" w:rsidR="00DC7518" w:rsidRPr="00DC7518" w:rsidRDefault="00DC7518" w:rsidP="00DC7518">
      <w:pPr>
        <w:numPr>
          <w:ilvl w:val="0"/>
          <w:numId w:val="34"/>
        </w:num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>Different CVV (4-digit on front)</w:t>
      </w:r>
    </w:p>
    <w:p w14:paraId="51B812F2" w14:textId="77777777" w:rsidR="00DC7518" w:rsidRPr="00DC7518" w:rsidRDefault="00DC7518" w:rsidP="00DC7518">
      <w:pPr>
        <w:numPr>
          <w:ilvl w:val="0"/>
          <w:numId w:val="34"/>
        </w:num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>Limited acceptance scenarios</w:t>
      </w:r>
    </w:p>
    <w:p w14:paraId="1DBBAB47" w14:textId="77777777" w:rsidR="00DC7518" w:rsidRPr="00DC7518" w:rsidRDefault="00DC7518" w:rsidP="00DC7518">
      <w:pPr>
        <w:numPr>
          <w:ilvl w:val="0"/>
          <w:numId w:val="34"/>
        </w:num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lastRenderedPageBreak/>
        <w:t>BIN &amp; format handling in forms</w:t>
      </w:r>
    </w:p>
    <w:p w14:paraId="43A68E2C" w14:textId="77777777" w:rsidR="00DC7518" w:rsidRPr="00DC7518" w:rsidRDefault="00DC7518" w:rsidP="00DC7518">
      <w:pPr>
        <w:rPr>
          <w:b/>
          <w:bCs/>
          <w:sz w:val="28"/>
          <w:szCs w:val="28"/>
          <w:lang w:val="en-IN"/>
        </w:rPr>
      </w:pPr>
      <w:r w:rsidRPr="00DC7518">
        <w:rPr>
          <w:rFonts w:ascii="Segoe UI Emoji" w:hAnsi="Segoe UI Emoji" w:cs="Segoe UI Emoji"/>
          <w:b/>
          <w:bCs/>
          <w:sz w:val="28"/>
          <w:szCs w:val="28"/>
          <w:lang w:val="en-IN"/>
        </w:rPr>
        <w:t>🔸</w:t>
      </w:r>
      <w:r w:rsidRPr="00DC7518">
        <w:rPr>
          <w:b/>
          <w:bCs/>
          <w:sz w:val="28"/>
          <w:szCs w:val="28"/>
          <w:lang w:val="en-IN"/>
        </w:rPr>
        <w:t xml:space="preserve"> </w:t>
      </w:r>
      <w:proofErr w:type="spellStart"/>
      <w:r w:rsidRPr="00DC7518">
        <w:rPr>
          <w:b/>
          <w:bCs/>
          <w:sz w:val="28"/>
          <w:szCs w:val="28"/>
          <w:lang w:val="en-IN"/>
        </w:rPr>
        <w:t>RuPay</w:t>
      </w:r>
      <w:proofErr w:type="spellEnd"/>
    </w:p>
    <w:p w14:paraId="67A8FD7B" w14:textId="77777777" w:rsidR="00DC7518" w:rsidRPr="00DC7518" w:rsidRDefault="00DC7518" w:rsidP="00DC7518">
      <w:pPr>
        <w:numPr>
          <w:ilvl w:val="0"/>
          <w:numId w:val="35"/>
        </w:num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>Domestic use only (India)</w:t>
      </w:r>
    </w:p>
    <w:p w14:paraId="59114D2C" w14:textId="77777777" w:rsidR="00DC7518" w:rsidRPr="00DC7518" w:rsidRDefault="00DC7518" w:rsidP="00DC7518">
      <w:pPr>
        <w:numPr>
          <w:ilvl w:val="0"/>
          <w:numId w:val="35"/>
        </w:num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>Test with UPI integration, Aadhaar card linkage</w:t>
      </w:r>
    </w:p>
    <w:p w14:paraId="07CA63A2" w14:textId="77777777" w:rsidR="00DC7518" w:rsidRPr="00DC7518" w:rsidRDefault="00DC7518" w:rsidP="00DC7518">
      <w:pPr>
        <w:numPr>
          <w:ilvl w:val="0"/>
          <w:numId w:val="35"/>
        </w:num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>Limited to Indian banks</w:t>
      </w:r>
    </w:p>
    <w:p w14:paraId="7A5CFEBC" w14:textId="77777777" w:rsidR="00DC7518" w:rsidRPr="00DC7518" w:rsidRDefault="00DC7518" w:rsidP="00DC7518">
      <w:pPr>
        <w:numPr>
          <w:ilvl w:val="0"/>
          <w:numId w:val="35"/>
        </w:num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>Low transaction fee simulation</w:t>
      </w:r>
    </w:p>
    <w:p w14:paraId="5CA57E09" w14:textId="77777777" w:rsidR="00DC7518" w:rsidRPr="00DC7518" w:rsidRDefault="00DC7518" w:rsidP="00DC7518">
      <w:pPr>
        <w:rPr>
          <w:b/>
          <w:bCs/>
          <w:sz w:val="28"/>
          <w:szCs w:val="28"/>
          <w:lang w:val="en-IN"/>
        </w:rPr>
      </w:pPr>
      <w:r w:rsidRPr="00DC7518">
        <w:rPr>
          <w:rFonts w:ascii="Segoe UI Emoji" w:hAnsi="Segoe UI Emoji" w:cs="Segoe UI Emoji"/>
          <w:b/>
          <w:bCs/>
          <w:sz w:val="28"/>
          <w:szCs w:val="28"/>
          <w:lang w:val="en-IN"/>
        </w:rPr>
        <w:t>🔸</w:t>
      </w:r>
      <w:r w:rsidRPr="00DC7518">
        <w:rPr>
          <w:b/>
          <w:bCs/>
          <w:sz w:val="28"/>
          <w:szCs w:val="28"/>
          <w:lang w:val="en-IN"/>
        </w:rPr>
        <w:t xml:space="preserve"> Credit Cards</w:t>
      </w:r>
    </w:p>
    <w:p w14:paraId="53E11654" w14:textId="77777777" w:rsidR="00DC7518" w:rsidRPr="00DC7518" w:rsidRDefault="00DC7518" w:rsidP="00DC7518">
      <w:pPr>
        <w:numPr>
          <w:ilvl w:val="0"/>
          <w:numId w:val="36"/>
        </w:num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>Test EMI flows, statement generation</w:t>
      </w:r>
    </w:p>
    <w:p w14:paraId="7D228667" w14:textId="77777777" w:rsidR="00DC7518" w:rsidRPr="00DC7518" w:rsidRDefault="00DC7518" w:rsidP="00DC7518">
      <w:pPr>
        <w:numPr>
          <w:ilvl w:val="0"/>
          <w:numId w:val="36"/>
        </w:num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>Limit blocking after transactions</w:t>
      </w:r>
    </w:p>
    <w:p w14:paraId="308B2138" w14:textId="77777777" w:rsidR="00DC7518" w:rsidRPr="00DC7518" w:rsidRDefault="00DC7518" w:rsidP="00DC7518">
      <w:pPr>
        <w:numPr>
          <w:ilvl w:val="0"/>
          <w:numId w:val="36"/>
        </w:num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>Partial payment scenarios</w:t>
      </w:r>
    </w:p>
    <w:p w14:paraId="6486284D" w14:textId="77777777" w:rsidR="00DC7518" w:rsidRPr="00DC7518" w:rsidRDefault="00DC7518" w:rsidP="00DC7518">
      <w:pPr>
        <w:rPr>
          <w:b/>
          <w:bCs/>
          <w:sz w:val="28"/>
          <w:szCs w:val="28"/>
          <w:lang w:val="en-IN"/>
        </w:rPr>
      </w:pPr>
      <w:r w:rsidRPr="00DC7518">
        <w:rPr>
          <w:rFonts w:ascii="Segoe UI Emoji" w:hAnsi="Segoe UI Emoji" w:cs="Segoe UI Emoji"/>
          <w:b/>
          <w:bCs/>
          <w:sz w:val="28"/>
          <w:szCs w:val="28"/>
          <w:lang w:val="en-IN"/>
        </w:rPr>
        <w:t>🔸</w:t>
      </w:r>
      <w:r w:rsidRPr="00DC7518">
        <w:rPr>
          <w:b/>
          <w:bCs/>
          <w:sz w:val="28"/>
          <w:szCs w:val="28"/>
          <w:lang w:val="en-IN"/>
        </w:rPr>
        <w:t xml:space="preserve"> Debit Cards</w:t>
      </w:r>
    </w:p>
    <w:p w14:paraId="09C4EC57" w14:textId="77777777" w:rsidR="00DC7518" w:rsidRPr="00DC7518" w:rsidRDefault="00DC7518" w:rsidP="00DC7518">
      <w:pPr>
        <w:numPr>
          <w:ilvl w:val="0"/>
          <w:numId w:val="37"/>
        </w:num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>Real-time balance check</w:t>
      </w:r>
    </w:p>
    <w:p w14:paraId="62AB7B54" w14:textId="77777777" w:rsidR="00DC7518" w:rsidRPr="00DC7518" w:rsidRDefault="00DC7518" w:rsidP="00DC7518">
      <w:pPr>
        <w:numPr>
          <w:ilvl w:val="0"/>
          <w:numId w:val="37"/>
        </w:num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>ATM &amp; POS use case testing</w:t>
      </w:r>
    </w:p>
    <w:p w14:paraId="67A7286B" w14:textId="77777777" w:rsidR="00DC7518" w:rsidRPr="00DC7518" w:rsidRDefault="00DC7518" w:rsidP="00DC7518">
      <w:pPr>
        <w:numPr>
          <w:ilvl w:val="0"/>
          <w:numId w:val="37"/>
        </w:num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>Failed transaction with insufficient funds</w:t>
      </w:r>
    </w:p>
    <w:p w14:paraId="12C68816" w14:textId="77777777" w:rsidR="00DC7518" w:rsidRPr="00DC7518" w:rsidRDefault="00DC7518" w:rsidP="00DC7518">
      <w:pPr>
        <w:rPr>
          <w:b/>
          <w:bCs/>
          <w:sz w:val="28"/>
          <w:szCs w:val="28"/>
          <w:lang w:val="en-IN"/>
        </w:rPr>
      </w:pPr>
      <w:r w:rsidRPr="00DC7518">
        <w:rPr>
          <w:rFonts w:ascii="Segoe UI Emoji" w:hAnsi="Segoe UI Emoji" w:cs="Segoe UI Emoji"/>
          <w:b/>
          <w:bCs/>
          <w:sz w:val="28"/>
          <w:szCs w:val="28"/>
          <w:lang w:val="en-IN"/>
        </w:rPr>
        <w:t>🔸</w:t>
      </w:r>
      <w:r w:rsidRPr="00DC7518">
        <w:rPr>
          <w:b/>
          <w:bCs/>
          <w:sz w:val="28"/>
          <w:szCs w:val="28"/>
          <w:lang w:val="en-IN"/>
        </w:rPr>
        <w:t xml:space="preserve"> Prepaid Cards</w:t>
      </w:r>
    </w:p>
    <w:p w14:paraId="655F6717" w14:textId="77777777" w:rsidR="00DC7518" w:rsidRPr="00DC7518" w:rsidRDefault="00DC7518" w:rsidP="00DC7518">
      <w:pPr>
        <w:numPr>
          <w:ilvl w:val="0"/>
          <w:numId w:val="38"/>
        </w:num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>Recharge workflows</w:t>
      </w:r>
    </w:p>
    <w:p w14:paraId="1802D8EA" w14:textId="77777777" w:rsidR="00DC7518" w:rsidRPr="00DC7518" w:rsidRDefault="00DC7518" w:rsidP="00DC7518">
      <w:pPr>
        <w:numPr>
          <w:ilvl w:val="0"/>
          <w:numId w:val="38"/>
        </w:num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>Card expiry / blocked status simulation</w:t>
      </w:r>
    </w:p>
    <w:p w14:paraId="404850A4" w14:textId="77777777" w:rsidR="00DC7518" w:rsidRPr="00DC7518" w:rsidRDefault="00DC7518" w:rsidP="00DC7518">
      <w:pPr>
        <w:numPr>
          <w:ilvl w:val="0"/>
          <w:numId w:val="38"/>
        </w:num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>Gifting card flows</w:t>
      </w:r>
    </w:p>
    <w:p w14:paraId="314A6FEE" w14:textId="77777777" w:rsidR="00DC7518" w:rsidRPr="00DC7518" w:rsidRDefault="00DC7518" w:rsidP="00DC7518">
      <w:p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pict w14:anchorId="54B21425">
          <v:rect id="_x0000_i1272" style="width:0;height:1.5pt" o:hralign="center" o:hrstd="t" o:hr="t" fillcolor="#a0a0a0" stroked="f"/>
        </w:pict>
      </w:r>
    </w:p>
    <w:p w14:paraId="0FB4DAD3" w14:textId="77777777" w:rsidR="00DC7518" w:rsidRPr="00DC7518" w:rsidRDefault="00DC7518" w:rsidP="00DC7518">
      <w:p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 xml:space="preserve">Would you like this comparison as a </w:t>
      </w:r>
      <w:r w:rsidRPr="00DC7518">
        <w:rPr>
          <w:b/>
          <w:bCs/>
          <w:sz w:val="28"/>
          <w:szCs w:val="28"/>
          <w:lang w:val="en-IN"/>
        </w:rPr>
        <w:t>PDF table or Excel sheet</w:t>
      </w:r>
      <w:r w:rsidRPr="00DC7518">
        <w:rPr>
          <w:sz w:val="28"/>
          <w:szCs w:val="28"/>
          <w:lang w:val="en-IN"/>
        </w:rPr>
        <w:t xml:space="preserve"> for documentation or interview preparation? I can create it in seconds.</w:t>
      </w:r>
    </w:p>
    <w:p w14:paraId="283B9091" w14:textId="77777777" w:rsidR="00DC7518" w:rsidRPr="00DC7518" w:rsidRDefault="00DC7518" w:rsidP="00DC7518">
      <w:pPr>
        <w:rPr>
          <w:b/>
          <w:bCs/>
          <w:sz w:val="28"/>
          <w:szCs w:val="28"/>
          <w:lang w:val="en-IN"/>
        </w:rPr>
      </w:pPr>
      <w:r w:rsidRPr="00DC7518">
        <w:rPr>
          <w:b/>
          <w:bCs/>
          <w:sz w:val="28"/>
          <w:szCs w:val="28"/>
          <w:lang w:val="en-IN"/>
        </w:rPr>
        <w:t>You said:</w:t>
      </w:r>
    </w:p>
    <w:p w14:paraId="1025E232" w14:textId="77777777" w:rsidR="00DC7518" w:rsidRPr="00DC7518" w:rsidRDefault="00DC7518" w:rsidP="00DC7518">
      <w:p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lastRenderedPageBreak/>
        <w:t>hoe to test net banking</w:t>
      </w:r>
    </w:p>
    <w:p w14:paraId="186351A3" w14:textId="77777777" w:rsidR="00DC7518" w:rsidRPr="00DC7518" w:rsidRDefault="00DC7518" w:rsidP="00DC7518">
      <w:pPr>
        <w:rPr>
          <w:b/>
          <w:bCs/>
          <w:sz w:val="28"/>
          <w:szCs w:val="28"/>
          <w:lang w:val="en-IN"/>
        </w:rPr>
      </w:pPr>
      <w:r w:rsidRPr="00DC7518">
        <w:rPr>
          <w:b/>
          <w:bCs/>
          <w:sz w:val="28"/>
          <w:szCs w:val="28"/>
          <w:lang w:val="en-IN"/>
        </w:rPr>
        <w:t>ChatGPT said:</w:t>
      </w:r>
    </w:p>
    <w:p w14:paraId="353F99E8" w14:textId="77777777" w:rsidR="00DC7518" w:rsidRPr="00DC7518" w:rsidRDefault="00DC7518" w:rsidP="00DC7518">
      <w:p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 xml:space="preserve">Testing </w:t>
      </w:r>
      <w:r w:rsidRPr="00DC7518">
        <w:rPr>
          <w:b/>
          <w:bCs/>
          <w:sz w:val="28"/>
          <w:szCs w:val="28"/>
          <w:lang w:val="en-IN"/>
        </w:rPr>
        <w:t>Net Banking</w:t>
      </w:r>
      <w:r w:rsidRPr="00DC7518">
        <w:rPr>
          <w:sz w:val="28"/>
          <w:szCs w:val="28"/>
          <w:lang w:val="en-IN"/>
        </w:rPr>
        <w:t xml:space="preserve"> as a </w:t>
      </w:r>
      <w:r w:rsidRPr="00DC7518">
        <w:rPr>
          <w:b/>
          <w:bCs/>
          <w:sz w:val="28"/>
          <w:szCs w:val="28"/>
          <w:lang w:val="en-IN"/>
        </w:rPr>
        <w:t>Manual QA</w:t>
      </w:r>
      <w:r w:rsidRPr="00DC7518">
        <w:rPr>
          <w:sz w:val="28"/>
          <w:szCs w:val="28"/>
          <w:lang w:val="en-IN"/>
        </w:rPr>
        <w:t xml:space="preserve"> involves validating the </w:t>
      </w:r>
      <w:r w:rsidRPr="00DC7518">
        <w:rPr>
          <w:b/>
          <w:bCs/>
          <w:sz w:val="28"/>
          <w:szCs w:val="28"/>
          <w:lang w:val="en-IN"/>
        </w:rPr>
        <w:t>entire flow</w:t>
      </w:r>
      <w:r w:rsidRPr="00DC7518">
        <w:rPr>
          <w:sz w:val="28"/>
          <w:szCs w:val="28"/>
          <w:lang w:val="en-IN"/>
        </w:rPr>
        <w:t xml:space="preserve"> — from login to payment and confirmation — ensuring </w:t>
      </w:r>
      <w:r w:rsidRPr="00DC7518">
        <w:rPr>
          <w:b/>
          <w:bCs/>
          <w:sz w:val="28"/>
          <w:szCs w:val="28"/>
          <w:lang w:val="en-IN"/>
        </w:rPr>
        <w:t>security</w:t>
      </w:r>
      <w:r w:rsidRPr="00DC7518">
        <w:rPr>
          <w:sz w:val="28"/>
          <w:szCs w:val="28"/>
          <w:lang w:val="en-IN"/>
        </w:rPr>
        <w:t xml:space="preserve">, </w:t>
      </w:r>
      <w:r w:rsidRPr="00DC7518">
        <w:rPr>
          <w:b/>
          <w:bCs/>
          <w:sz w:val="28"/>
          <w:szCs w:val="28"/>
          <w:lang w:val="en-IN"/>
        </w:rPr>
        <w:t>usability</w:t>
      </w:r>
      <w:r w:rsidRPr="00DC7518">
        <w:rPr>
          <w:sz w:val="28"/>
          <w:szCs w:val="28"/>
          <w:lang w:val="en-IN"/>
        </w:rPr>
        <w:t xml:space="preserve">, </w:t>
      </w:r>
      <w:r w:rsidRPr="00DC7518">
        <w:rPr>
          <w:b/>
          <w:bCs/>
          <w:sz w:val="28"/>
          <w:szCs w:val="28"/>
          <w:lang w:val="en-IN"/>
        </w:rPr>
        <w:t>integration with third-party services</w:t>
      </w:r>
      <w:r w:rsidRPr="00DC7518">
        <w:rPr>
          <w:sz w:val="28"/>
          <w:szCs w:val="28"/>
          <w:lang w:val="en-IN"/>
        </w:rPr>
        <w:t xml:space="preserve">, and </w:t>
      </w:r>
      <w:r w:rsidRPr="00DC7518">
        <w:rPr>
          <w:b/>
          <w:bCs/>
          <w:sz w:val="28"/>
          <w:szCs w:val="28"/>
          <w:lang w:val="en-IN"/>
        </w:rPr>
        <w:t>transaction accuracy</w:t>
      </w:r>
      <w:r w:rsidRPr="00DC7518">
        <w:rPr>
          <w:sz w:val="28"/>
          <w:szCs w:val="28"/>
          <w:lang w:val="en-IN"/>
        </w:rPr>
        <w:t>.</w:t>
      </w:r>
    </w:p>
    <w:p w14:paraId="64001BE4" w14:textId="77777777" w:rsidR="00DC7518" w:rsidRPr="00DC7518" w:rsidRDefault="00DC7518" w:rsidP="00DC7518">
      <w:p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 xml:space="preserve">Here’s a </w:t>
      </w:r>
      <w:r w:rsidRPr="00DC7518">
        <w:rPr>
          <w:b/>
          <w:bCs/>
          <w:sz w:val="28"/>
          <w:szCs w:val="28"/>
          <w:lang w:val="en-IN"/>
        </w:rPr>
        <w:t>step-by-step QA approach to test Net Banking</w:t>
      </w:r>
      <w:r w:rsidRPr="00DC7518">
        <w:rPr>
          <w:sz w:val="28"/>
          <w:szCs w:val="28"/>
          <w:lang w:val="en-IN"/>
        </w:rPr>
        <w:t xml:space="preserve">, with </w:t>
      </w:r>
      <w:r w:rsidRPr="00DC7518">
        <w:rPr>
          <w:b/>
          <w:bCs/>
          <w:sz w:val="28"/>
          <w:szCs w:val="28"/>
          <w:lang w:val="en-IN"/>
        </w:rPr>
        <w:t>real-world scenarios</w:t>
      </w:r>
      <w:r w:rsidRPr="00DC7518">
        <w:rPr>
          <w:sz w:val="28"/>
          <w:szCs w:val="28"/>
          <w:lang w:val="en-IN"/>
        </w:rPr>
        <w:t>, test points, and coverage areas.</w:t>
      </w:r>
    </w:p>
    <w:p w14:paraId="733AE606" w14:textId="77777777" w:rsidR="00DC7518" w:rsidRPr="00DC7518" w:rsidRDefault="00DC7518" w:rsidP="00DC7518">
      <w:p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pict w14:anchorId="4EBBA2FC">
          <v:rect id="_x0000_i1273" style="width:0;height:1.5pt" o:hralign="center" o:hrstd="t" o:hr="t" fillcolor="#a0a0a0" stroked="f"/>
        </w:pict>
      </w:r>
    </w:p>
    <w:p w14:paraId="3597591C" w14:textId="77777777" w:rsidR="00DC7518" w:rsidRPr="00DC7518" w:rsidRDefault="00DC7518" w:rsidP="00DC7518">
      <w:pPr>
        <w:rPr>
          <w:b/>
          <w:bCs/>
          <w:sz w:val="28"/>
          <w:szCs w:val="28"/>
          <w:lang w:val="en-IN"/>
        </w:rPr>
      </w:pPr>
      <w:r w:rsidRPr="00DC7518">
        <w:rPr>
          <w:rFonts w:ascii="Segoe UI Emoji" w:hAnsi="Segoe UI Emoji" w:cs="Segoe UI Emoji"/>
          <w:b/>
          <w:bCs/>
          <w:sz w:val="28"/>
          <w:szCs w:val="28"/>
          <w:lang w:val="en-IN"/>
        </w:rPr>
        <w:t>✅</w:t>
      </w:r>
      <w:r w:rsidRPr="00DC7518">
        <w:rPr>
          <w:b/>
          <w:bCs/>
          <w:sz w:val="28"/>
          <w:szCs w:val="28"/>
          <w:lang w:val="en-IN"/>
        </w:rPr>
        <w:t xml:space="preserve"> 1. Understand Net Banking Flow</w:t>
      </w:r>
    </w:p>
    <w:p w14:paraId="0A42546D" w14:textId="77777777" w:rsidR="00DC7518" w:rsidRPr="00DC7518" w:rsidRDefault="00DC7518" w:rsidP="00DC7518">
      <w:p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 xml:space="preserve">The typical </w:t>
      </w:r>
      <w:r w:rsidRPr="00DC7518">
        <w:rPr>
          <w:b/>
          <w:bCs/>
          <w:sz w:val="28"/>
          <w:szCs w:val="28"/>
          <w:lang w:val="en-IN"/>
        </w:rPr>
        <w:t>Net Banking payment flow</w:t>
      </w:r>
      <w:r w:rsidRPr="00DC7518">
        <w:rPr>
          <w:sz w:val="28"/>
          <w:szCs w:val="28"/>
          <w:lang w:val="en-IN"/>
        </w:rPr>
        <w:t xml:space="preserve"> includes:</w:t>
      </w:r>
    </w:p>
    <w:p w14:paraId="2DAD977D" w14:textId="77777777" w:rsidR="00DC7518" w:rsidRPr="00DC7518" w:rsidRDefault="00DC7518" w:rsidP="00DC7518">
      <w:pPr>
        <w:numPr>
          <w:ilvl w:val="0"/>
          <w:numId w:val="39"/>
        </w:num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>User selects “Net Banking” on payment page</w:t>
      </w:r>
    </w:p>
    <w:p w14:paraId="77997198" w14:textId="77777777" w:rsidR="00DC7518" w:rsidRPr="00DC7518" w:rsidRDefault="00DC7518" w:rsidP="00DC7518">
      <w:pPr>
        <w:numPr>
          <w:ilvl w:val="0"/>
          <w:numId w:val="39"/>
        </w:num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>Chooses bank from list (e.g., SBI, HDFC)</w:t>
      </w:r>
    </w:p>
    <w:p w14:paraId="54A7D698" w14:textId="77777777" w:rsidR="00DC7518" w:rsidRPr="00DC7518" w:rsidRDefault="00DC7518" w:rsidP="00DC7518">
      <w:pPr>
        <w:numPr>
          <w:ilvl w:val="0"/>
          <w:numId w:val="39"/>
        </w:num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>Redirects to bank login portal</w:t>
      </w:r>
    </w:p>
    <w:p w14:paraId="45E06128" w14:textId="77777777" w:rsidR="00DC7518" w:rsidRPr="00DC7518" w:rsidRDefault="00DC7518" w:rsidP="00DC7518">
      <w:pPr>
        <w:numPr>
          <w:ilvl w:val="0"/>
          <w:numId w:val="39"/>
        </w:num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>Enters user ID + password</w:t>
      </w:r>
    </w:p>
    <w:p w14:paraId="4BFC1080" w14:textId="77777777" w:rsidR="00DC7518" w:rsidRPr="00DC7518" w:rsidRDefault="00DC7518" w:rsidP="00DC7518">
      <w:pPr>
        <w:numPr>
          <w:ilvl w:val="0"/>
          <w:numId w:val="39"/>
        </w:num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>Selects account (if multiple)</w:t>
      </w:r>
    </w:p>
    <w:p w14:paraId="2011D798" w14:textId="77777777" w:rsidR="00DC7518" w:rsidRPr="00DC7518" w:rsidRDefault="00DC7518" w:rsidP="00DC7518">
      <w:pPr>
        <w:numPr>
          <w:ilvl w:val="0"/>
          <w:numId w:val="39"/>
        </w:num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>Confirms transaction via OTP / Token / PIN</w:t>
      </w:r>
    </w:p>
    <w:p w14:paraId="67889492" w14:textId="77777777" w:rsidR="00DC7518" w:rsidRPr="00DC7518" w:rsidRDefault="00DC7518" w:rsidP="00DC7518">
      <w:pPr>
        <w:numPr>
          <w:ilvl w:val="0"/>
          <w:numId w:val="39"/>
        </w:num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>Gets success or failure response → redirected back to merchant site</w:t>
      </w:r>
    </w:p>
    <w:p w14:paraId="7DB88146" w14:textId="77777777" w:rsidR="00DC7518" w:rsidRPr="00DC7518" w:rsidRDefault="00DC7518" w:rsidP="00DC7518">
      <w:p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pict w14:anchorId="0F688BB2">
          <v:rect id="_x0000_i1274" style="width:0;height:1.5pt" o:hralign="center" o:hrstd="t" o:hr="t" fillcolor="#a0a0a0" stroked="f"/>
        </w:pict>
      </w:r>
    </w:p>
    <w:p w14:paraId="2A444B46" w14:textId="77777777" w:rsidR="00DC7518" w:rsidRPr="00DC7518" w:rsidRDefault="00DC7518" w:rsidP="00DC7518">
      <w:pPr>
        <w:rPr>
          <w:b/>
          <w:bCs/>
          <w:sz w:val="28"/>
          <w:szCs w:val="28"/>
          <w:lang w:val="en-IN"/>
        </w:rPr>
      </w:pPr>
      <w:r w:rsidRPr="00DC7518">
        <w:rPr>
          <w:rFonts w:ascii="Segoe UI Emoji" w:hAnsi="Segoe UI Emoji" w:cs="Segoe UI Emoji"/>
          <w:b/>
          <w:bCs/>
          <w:sz w:val="28"/>
          <w:szCs w:val="28"/>
          <w:lang w:val="en-IN"/>
        </w:rPr>
        <w:t>✅</w:t>
      </w:r>
      <w:r w:rsidRPr="00DC7518">
        <w:rPr>
          <w:b/>
          <w:bCs/>
          <w:sz w:val="28"/>
          <w:szCs w:val="28"/>
          <w:lang w:val="en-IN"/>
        </w:rPr>
        <w:t xml:space="preserve"> 2. Test Scenarios for Net Banking</w:t>
      </w:r>
    </w:p>
    <w:p w14:paraId="19088530" w14:textId="77777777" w:rsidR="00DC7518" w:rsidRPr="00DC7518" w:rsidRDefault="00DC7518" w:rsidP="00DC7518">
      <w:pPr>
        <w:rPr>
          <w:b/>
          <w:bCs/>
          <w:sz w:val="28"/>
          <w:szCs w:val="28"/>
          <w:lang w:val="en-IN"/>
        </w:rPr>
      </w:pPr>
      <w:r w:rsidRPr="00DC7518">
        <w:rPr>
          <w:rFonts w:ascii="Segoe UI Emoji" w:hAnsi="Segoe UI Emoji" w:cs="Segoe UI Emoji"/>
          <w:b/>
          <w:bCs/>
          <w:sz w:val="28"/>
          <w:szCs w:val="28"/>
          <w:lang w:val="en-IN"/>
        </w:rPr>
        <w:t>🔹</w:t>
      </w:r>
      <w:r w:rsidRPr="00DC7518">
        <w:rPr>
          <w:b/>
          <w:bCs/>
          <w:sz w:val="28"/>
          <w:szCs w:val="28"/>
          <w:lang w:val="en-IN"/>
        </w:rPr>
        <w:t xml:space="preserve"> A. Bank List &amp; UI Validation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1"/>
        <w:gridCol w:w="6098"/>
      </w:tblGrid>
      <w:tr w:rsidR="00DC7518" w:rsidRPr="00DC7518" w14:paraId="2FA5A4CB" w14:textId="77777777" w:rsidTr="00DC75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EA4439" w14:textId="77777777" w:rsidR="00DC7518" w:rsidRPr="00DC7518" w:rsidRDefault="00DC7518" w:rsidP="00DC7518">
            <w:pPr>
              <w:rPr>
                <w:b/>
                <w:bCs/>
                <w:sz w:val="28"/>
                <w:szCs w:val="28"/>
                <w:lang w:val="en-IN"/>
              </w:rPr>
            </w:pPr>
            <w:r w:rsidRPr="00DC7518">
              <w:rPr>
                <w:b/>
                <w:bCs/>
                <w:sz w:val="28"/>
                <w:szCs w:val="28"/>
                <w:lang w:val="en-IN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14482AFB" w14:textId="77777777" w:rsidR="00DC7518" w:rsidRPr="00DC7518" w:rsidRDefault="00DC7518" w:rsidP="00DC7518">
            <w:pPr>
              <w:rPr>
                <w:b/>
                <w:bCs/>
                <w:sz w:val="28"/>
                <w:szCs w:val="28"/>
                <w:lang w:val="en-IN"/>
              </w:rPr>
            </w:pPr>
            <w:r w:rsidRPr="00DC7518">
              <w:rPr>
                <w:b/>
                <w:bCs/>
                <w:sz w:val="28"/>
                <w:szCs w:val="28"/>
                <w:lang w:val="en-IN"/>
              </w:rPr>
              <w:t>Description</w:t>
            </w:r>
          </w:p>
        </w:tc>
      </w:tr>
      <w:tr w:rsidR="00DC7518" w:rsidRPr="00DC7518" w14:paraId="0A6BF1FA" w14:textId="77777777" w:rsidTr="00DC7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FCFC6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lastRenderedPageBreak/>
              <w:t>Bank dropdown</w:t>
            </w:r>
          </w:p>
        </w:tc>
        <w:tc>
          <w:tcPr>
            <w:tcW w:w="0" w:type="auto"/>
            <w:vAlign w:val="center"/>
            <w:hideMark/>
          </w:tcPr>
          <w:p w14:paraId="73C2921A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All supported banks should be listed correctly</w:t>
            </w:r>
          </w:p>
        </w:tc>
      </w:tr>
      <w:tr w:rsidR="00DC7518" w:rsidRPr="00DC7518" w14:paraId="67EE034A" w14:textId="77777777" w:rsidTr="00DC7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EAC81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Search filter</w:t>
            </w:r>
          </w:p>
        </w:tc>
        <w:tc>
          <w:tcPr>
            <w:tcW w:w="0" w:type="auto"/>
            <w:vAlign w:val="center"/>
            <w:hideMark/>
          </w:tcPr>
          <w:p w14:paraId="1B9CC2E8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User should be able to search bank</w:t>
            </w:r>
          </w:p>
        </w:tc>
      </w:tr>
      <w:tr w:rsidR="00DC7518" w:rsidRPr="00DC7518" w14:paraId="2159D3D7" w14:textId="77777777" w:rsidTr="00DC7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112E3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Logo display</w:t>
            </w:r>
          </w:p>
        </w:tc>
        <w:tc>
          <w:tcPr>
            <w:tcW w:w="0" w:type="auto"/>
            <w:vAlign w:val="center"/>
            <w:hideMark/>
          </w:tcPr>
          <w:p w14:paraId="113E629D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Bank logos/icons should be visible</w:t>
            </w:r>
          </w:p>
        </w:tc>
      </w:tr>
      <w:tr w:rsidR="00DC7518" w:rsidRPr="00DC7518" w14:paraId="593EE855" w14:textId="77777777" w:rsidTr="00DC7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0986E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Disabled bank</w:t>
            </w:r>
          </w:p>
        </w:tc>
        <w:tc>
          <w:tcPr>
            <w:tcW w:w="0" w:type="auto"/>
            <w:vAlign w:val="center"/>
            <w:hideMark/>
          </w:tcPr>
          <w:p w14:paraId="138465B7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 xml:space="preserve">Inactive banks should be </w:t>
            </w:r>
            <w:proofErr w:type="spellStart"/>
            <w:r w:rsidRPr="00DC7518">
              <w:rPr>
                <w:sz w:val="28"/>
                <w:szCs w:val="28"/>
                <w:lang w:val="en-IN"/>
              </w:rPr>
              <w:t>grayed</w:t>
            </w:r>
            <w:proofErr w:type="spellEnd"/>
            <w:r w:rsidRPr="00DC7518">
              <w:rPr>
                <w:sz w:val="28"/>
                <w:szCs w:val="28"/>
                <w:lang w:val="en-IN"/>
              </w:rPr>
              <w:t xml:space="preserve"> out or show error</w:t>
            </w:r>
          </w:p>
        </w:tc>
      </w:tr>
    </w:tbl>
    <w:p w14:paraId="5D63F053" w14:textId="77777777" w:rsidR="00DC7518" w:rsidRPr="00DC7518" w:rsidRDefault="00DC7518" w:rsidP="00DC7518">
      <w:p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pict w14:anchorId="38C3DF97">
          <v:rect id="_x0000_i1275" style="width:0;height:1.5pt" o:hralign="center" o:hrstd="t" o:hr="t" fillcolor="#a0a0a0" stroked="f"/>
        </w:pict>
      </w:r>
    </w:p>
    <w:p w14:paraId="5E078C1F" w14:textId="77777777" w:rsidR="00DC7518" w:rsidRPr="00DC7518" w:rsidRDefault="00DC7518" w:rsidP="00DC7518">
      <w:pPr>
        <w:rPr>
          <w:b/>
          <w:bCs/>
          <w:sz w:val="28"/>
          <w:szCs w:val="28"/>
          <w:lang w:val="en-IN"/>
        </w:rPr>
      </w:pPr>
      <w:r w:rsidRPr="00DC7518">
        <w:rPr>
          <w:rFonts w:ascii="Segoe UI Emoji" w:hAnsi="Segoe UI Emoji" w:cs="Segoe UI Emoji"/>
          <w:b/>
          <w:bCs/>
          <w:sz w:val="28"/>
          <w:szCs w:val="28"/>
          <w:lang w:val="en-IN"/>
        </w:rPr>
        <w:t>🔹</w:t>
      </w:r>
      <w:r w:rsidRPr="00DC7518">
        <w:rPr>
          <w:b/>
          <w:bCs/>
          <w:sz w:val="28"/>
          <w:szCs w:val="28"/>
          <w:lang w:val="en-IN"/>
        </w:rPr>
        <w:t xml:space="preserve"> B. Redirection Flow Testing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9"/>
        <w:gridCol w:w="6761"/>
      </w:tblGrid>
      <w:tr w:rsidR="00DC7518" w:rsidRPr="00DC7518" w14:paraId="161EDEA2" w14:textId="77777777" w:rsidTr="00DC75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9777A6" w14:textId="77777777" w:rsidR="00DC7518" w:rsidRPr="00DC7518" w:rsidRDefault="00DC7518" w:rsidP="00DC7518">
            <w:pPr>
              <w:rPr>
                <w:b/>
                <w:bCs/>
                <w:sz w:val="28"/>
                <w:szCs w:val="28"/>
                <w:lang w:val="en-IN"/>
              </w:rPr>
            </w:pPr>
            <w:r w:rsidRPr="00DC7518">
              <w:rPr>
                <w:b/>
                <w:bCs/>
                <w:sz w:val="28"/>
                <w:szCs w:val="28"/>
                <w:lang w:val="en-IN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67D5F4D8" w14:textId="77777777" w:rsidR="00DC7518" w:rsidRPr="00DC7518" w:rsidRDefault="00DC7518" w:rsidP="00DC7518">
            <w:pPr>
              <w:rPr>
                <w:b/>
                <w:bCs/>
                <w:sz w:val="28"/>
                <w:szCs w:val="28"/>
                <w:lang w:val="en-IN"/>
              </w:rPr>
            </w:pPr>
            <w:r w:rsidRPr="00DC7518">
              <w:rPr>
                <w:b/>
                <w:bCs/>
                <w:sz w:val="28"/>
                <w:szCs w:val="28"/>
                <w:lang w:val="en-IN"/>
              </w:rPr>
              <w:t>Description</w:t>
            </w:r>
          </w:p>
        </w:tc>
      </w:tr>
      <w:tr w:rsidR="00DC7518" w:rsidRPr="00DC7518" w14:paraId="103FF76F" w14:textId="77777777" w:rsidTr="00DC7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FB05D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Correct redirect</w:t>
            </w:r>
          </w:p>
        </w:tc>
        <w:tc>
          <w:tcPr>
            <w:tcW w:w="0" w:type="auto"/>
            <w:vAlign w:val="center"/>
            <w:hideMark/>
          </w:tcPr>
          <w:p w14:paraId="412DAC83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Click on bank → should open correct bank login page</w:t>
            </w:r>
          </w:p>
        </w:tc>
      </w:tr>
      <w:tr w:rsidR="00DC7518" w:rsidRPr="00DC7518" w14:paraId="386500C0" w14:textId="77777777" w:rsidTr="00DC7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408A3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Invalid redirect</w:t>
            </w:r>
          </w:p>
        </w:tc>
        <w:tc>
          <w:tcPr>
            <w:tcW w:w="0" w:type="auto"/>
            <w:vAlign w:val="center"/>
            <w:hideMark/>
          </w:tcPr>
          <w:p w14:paraId="12CC083E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Broken URL should show error message</w:t>
            </w:r>
          </w:p>
        </w:tc>
      </w:tr>
      <w:tr w:rsidR="00DC7518" w:rsidRPr="00DC7518" w14:paraId="0E7B8025" w14:textId="77777777" w:rsidTr="00DC7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A9D02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Back button</w:t>
            </w:r>
          </w:p>
        </w:tc>
        <w:tc>
          <w:tcPr>
            <w:tcW w:w="0" w:type="auto"/>
            <w:vAlign w:val="center"/>
            <w:hideMark/>
          </w:tcPr>
          <w:p w14:paraId="7EC60A06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 xml:space="preserve">Using back button should not cause unexpected </w:t>
            </w:r>
            <w:proofErr w:type="spellStart"/>
            <w:r w:rsidRPr="00DC7518">
              <w:rPr>
                <w:sz w:val="28"/>
                <w:szCs w:val="28"/>
                <w:lang w:val="en-IN"/>
              </w:rPr>
              <w:t>behavior</w:t>
            </w:r>
            <w:proofErr w:type="spellEnd"/>
          </w:p>
        </w:tc>
      </w:tr>
      <w:tr w:rsidR="00DC7518" w:rsidRPr="00DC7518" w14:paraId="2565691A" w14:textId="77777777" w:rsidTr="00DC7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FB793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Timeout</w:t>
            </w:r>
          </w:p>
        </w:tc>
        <w:tc>
          <w:tcPr>
            <w:tcW w:w="0" w:type="auto"/>
            <w:vAlign w:val="center"/>
            <w:hideMark/>
          </w:tcPr>
          <w:p w14:paraId="31625BB8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Session should expire after X minutes of inactivity</w:t>
            </w:r>
          </w:p>
        </w:tc>
      </w:tr>
    </w:tbl>
    <w:p w14:paraId="3E7DDA52" w14:textId="77777777" w:rsidR="00DC7518" w:rsidRPr="00DC7518" w:rsidRDefault="00DC7518" w:rsidP="00DC7518">
      <w:p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pict w14:anchorId="4D6578F9">
          <v:rect id="_x0000_i1276" style="width:0;height:1.5pt" o:hralign="center" o:hrstd="t" o:hr="t" fillcolor="#a0a0a0" stroked="f"/>
        </w:pict>
      </w:r>
    </w:p>
    <w:p w14:paraId="7D2D4763" w14:textId="77777777" w:rsidR="00DC7518" w:rsidRPr="00DC7518" w:rsidRDefault="00DC7518" w:rsidP="00DC7518">
      <w:pPr>
        <w:rPr>
          <w:b/>
          <w:bCs/>
          <w:sz w:val="28"/>
          <w:szCs w:val="28"/>
          <w:lang w:val="en-IN"/>
        </w:rPr>
      </w:pPr>
      <w:r w:rsidRPr="00DC7518">
        <w:rPr>
          <w:rFonts w:ascii="Segoe UI Emoji" w:hAnsi="Segoe UI Emoji" w:cs="Segoe UI Emoji"/>
          <w:b/>
          <w:bCs/>
          <w:sz w:val="28"/>
          <w:szCs w:val="28"/>
          <w:lang w:val="en-IN"/>
        </w:rPr>
        <w:t>🔹</w:t>
      </w:r>
      <w:r w:rsidRPr="00DC7518">
        <w:rPr>
          <w:b/>
          <w:bCs/>
          <w:sz w:val="28"/>
          <w:szCs w:val="28"/>
          <w:lang w:val="en-IN"/>
        </w:rPr>
        <w:t xml:space="preserve"> C. Login Validation (Bank Simulation/Test Gateway)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1"/>
        <w:gridCol w:w="5540"/>
      </w:tblGrid>
      <w:tr w:rsidR="00DC7518" w:rsidRPr="00DC7518" w14:paraId="60052938" w14:textId="77777777" w:rsidTr="00DC75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18ABBB" w14:textId="77777777" w:rsidR="00DC7518" w:rsidRPr="00DC7518" w:rsidRDefault="00DC7518" w:rsidP="00DC7518">
            <w:pPr>
              <w:rPr>
                <w:b/>
                <w:bCs/>
                <w:sz w:val="28"/>
                <w:szCs w:val="28"/>
                <w:lang w:val="en-IN"/>
              </w:rPr>
            </w:pPr>
            <w:r w:rsidRPr="00DC7518">
              <w:rPr>
                <w:b/>
                <w:bCs/>
                <w:sz w:val="28"/>
                <w:szCs w:val="28"/>
                <w:lang w:val="en-IN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46810E0F" w14:textId="77777777" w:rsidR="00DC7518" w:rsidRPr="00DC7518" w:rsidRDefault="00DC7518" w:rsidP="00DC7518">
            <w:pPr>
              <w:rPr>
                <w:b/>
                <w:bCs/>
                <w:sz w:val="28"/>
                <w:szCs w:val="28"/>
                <w:lang w:val="en-IN"/>
              </w:rPr>
            </w:pPr>
            <w:r w:rsidRPr="00DC7518">
              <w:rPr>
                <w:b/>
                <w:bCs/>
                <w:sz w:val="28"/>
                <w:szCs w:val="28"/>
                <w:lang w:val="en-IN"/>
              </w:rPr>
              <w:t>Description</w:t>
            </w:r>
          </w:p>
        </w:tc>
      </w:tr>
      <w:tr w:rsidR="00DC7518" w:rsidRPr="00DC7518" w14:paraId="2A11979F" w14:textId="77777777" w:rsidTr="00DC7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B2608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Valid credentials</w:t>
            </w:r>
          </w:p>
        </w:tc>
        <w:tc>
          <w:tcPr>
            <w:tcW w:w="0" w:type="auto"/>
            <w:vAlign w:val="center"/>
            <w:hideMark/>
          </w:tcPr>
          <w:p w14:paraId="63BECED4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Should log in to bank and show payment page</w:t>
            </w:r>
          </w:p>
        </w:tc>
      </w:tr>
      <w:tr w:rsidR="00DC7518" w:rsidRPr="00DC7518" w14:paraId="5AA1FA09" w14:textId="77777777" w:rsidTr="00DC7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28B38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Invalid credentials</w:t>
            </w:r>
          </w:p>
        </w:tc>
        <w:tc>
          <w:tcPr>
            <w:tcW w:w="0" w:type="auto"/>
            <w:vAlign w:val="center"/>
            <w:hideMark/>
          </w:tcPr>
          <w:p w14:paraId="16D3E918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Should show error without lockout</w:t>
            </w:r>
          </w:p>
        </w:tc>
      </w:tr>
      <w:tr w:rsidR="00DC7518" w:rsidRPr="00DC7518" w14:paraId="4928F981" w14:textId="77777777" w:rsidTr="00DC7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20D94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Blank fields</w:t>
            </w:r>
          </w:p>
        </w:tc>
        <w:tc>
          <w:tcPr>
            <w:tcW w:w="0" w:type="auto"/>
            <w:vAlign w:val="center"/>
            <w:hideMark/>
          </w:tcPr>
          <w:p w14:paraId="50CFA63B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Show validation error</w:t>
            </w:r>
          </w:p>
        </w:tc>
      </w:tr>
      <w:tr w:rsidR="00DC7518" w:rsidRPr="00DC7518" w14:paraId="7C26C85A" w14:textId="77777777" w:rsidTr="00DC7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89C0F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Caps lock alert</w:t>
            </w:r>
          </w:p>
        </w:tc>
        <w:tc>
          <w:tcPr>
            <w:tcW w:w="0" w:type="auto"/>
            <w:vAlign w:val="center"/>
            <w:hideMark/>
          </w:tcPr>
          <w:p w14:paraId="3387CF41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Alert if password field is case-sensitive</w:t>
            </w:r>
          </w:p>
        </w:tc>
      </w:tr>
    </w:tbl>
    <w:p w14:paraId="76E1196E" w14:textId="77777777" w:rsidR="00DC7518" w:rsidRPr="00DC7518" w:rsidRDefault="00DC7518" w:rsidP="00DC7518">
      <w:p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lastRenderedPageBreak/>
        <w:pict w14:anchorId="48DECF7C">
          <v:rect id="_x0000_i1277" style="width:0;height:1.5pt" o:hralign="center" o:hrstd="t" o:hr="t" fillcolor="#a0a0a0" stroked="f"/>
        </w:pict>
      </w:r>
    </w:p>
    <w:p w14:paraId="3499912A" w14:textId="77777777" w:rsidR="00DC7518" w:rsidRPr="00DC7518" w:rsidRDefault="00DC7518" w:rsidP="00DC7518">
      <w:pPr>
        <w:rPr>
          <w:b/>
          <w:bCs/>
          <w:sz w:val="28"/>
          <w:szCs w:val="28"/>
          <w:lang w:val="en-IN"/>
        </w:rPr>
      </w:pPr>
      <w:r w:rsidRPr="00DC7518">
        <w:rPr>
          <w:rFonts w:ascii="Segoe UI Emoji" w:hAnsi="Segoe UI Emoji" w:cs="Segoe UI Emoji"/>
          <w:b/>
          <w:bCs/>
          <w:sz w:val="28"/>
          <w:szCs w:val="28"/>
          <w:lang w:val="en-IN"/>
        </w:rPr>
        <w:t>🔹</w:t>
      </w:r>
      <w:r w:rsidRPr="00DC7518">
        <w:rPr>
          <w:b/>
          <w:bCs/>
          <w:sz w:val="28"/>
          <w:szCs w:val="28"/>
          <w:lang w:val="en-IN"/>
        </w:rPr>
        <w:t xml:space="preserve"> D. Payment Authorization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1"/>
        <w:gridCol w:w="5515"/>
      </w:tblGrid>
      <w:tr w:rsidR="00DC7518" w:rsidRPr="00DC7518" w14:paraId="627A4B50" w14:textId="77777777" w:rsidTr="00DC75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62CA02" w14:textId="77777777" w:rsidR="00DC7518" w:rsidRPr="00DC7518" w:rsidRDefault="00DC7518" w:rsidP="00DC7518">
            <w:pPr>
              <w:rPr>
                <w:b/>
                <w:bCs/>
                <w:sz w:val="28"/>
                <w:szCs w:val="28"/>
                <w:lang w:val="en-IN"/>
              </w:rPr>
            </w:pPr>
            <w:r w:rsidRPr="00DC7518">
              <w:rPr>
                <w:b/>
                <w:bCs/>
                <w:sz w:val="28"/>
                <w:szCs w:val="28"/>
                <w:lang w:val="en-IN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22EC68B9" w14:textId="77777777" w:rsidR="00DC7518" w:rsidRPr="00DC7518" w:rsidRDefault="00DC7518" w:rsidP="00DC7518">
            <w:pPr>
              <w:rPr>
                <w:b/>
                <w:bCs/>
                <w:sz w:val="28"/>
                <w:szCs w:val="28"/>
                <w:lang w:val="en-IN"/>
              </w:rPr>
            </w:pPr>
            <w:r w:rsidRPr="00DC7518">
              <w:rPr>
                <w:b/>
                <w:bCs/>
                <w:sz w:val="28"/>
                <w:szCs w:val="28"/>
                <w:lang w:val="en-IN"/>
              </w:rPr>
              <w:t>Description</w:t>
            </w:r>
          </w:p>
        </w:tc>
      </w:tr>
      <w:tr w:rsidR="00DC7518" w:rsidRPr="00DC7518" w14:paraId="7E6D94AF" w14:textId="77777777" w:rsidTr="00DC7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81F32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OTP flow</w:t>
            </w:r>
          </w:p>
        </w:tc>
        <w:tc>
          <w:tcPr>
            <w:tcW w:w="0" w:type="auto"/>
            <w:vAlign w:val="center"/>
            <w:hideMark/>
          </w:tcPr>
          <w:p w14:paraId="34C1808E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Valid OTP should complete transaction</w:t>
            </w:r>
          </w:p>
        </w:tc>
      </w:tr>
      <w:tr w:rsidR="00DC7518" w:rsidRPr="00DC7518" w14:paraId="6C984842" w14:textId="77777777" w:rsidTr="00DC7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DFA41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Invalid OTP</w:t>
            </w:r>
          </w:p>
        </w:tc>
        <w:tc>
          <w:tcPr>
            <w:tcW w:w="0" w:type="auto"/>
            <w:vAlign w:val="center"/>
            <w:hideMark/>
          </w:tcPr>
          <w:p w14:paraId="60A6730B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Show error with retry option</w:t>
            </w:r>
          </w:p>
        </w:tc>
      </w:tr>
      <w:tr w:rsidR="00DC7518" w:rsidRPr="00DC7518" w14:paraId="158CA182" w14:textId="77777777" w:rsidTr="00DC7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8EEF5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Expired OTP</w:t>
            </w:r>
          </w:p>
        </w:tc>
        <w:tc>
          <w:tcPr>
            <w:tcW w:w="0" w:type="auto"/>
            <w:vAlign w:val="center"/>
            <w:hideMark/>
          </w:tcPr>
          <w:p w14:paraId="3C9404E5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Should prompt to resend</w:t>
            </w:r>
          </w:p>
        </w:tc>
      </w:tr>
      <w:tr w:rsidR="00DC7518" w:rsidRPr="00DC7518" w14:paraId="7E98ED72" w14:textId="77777777" w:rsidTr="00DC7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CA34F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Cancel transaction</w:t>
            </w:r>
          </w:p>
        </w:tc>
        <w:tc>
          <w:tcPr>
            <w:tcW w:w="0" w:type="auto"/>
            <w:vAlign w:val="center"/>
            <w:hideMark/>
          </w:tcPr>
          <w:p w14:paraId="18B1F88D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Should handle cancel mid-payment gracefully</w:t>
            </w:r>
          </w:p>
        </w:tc>
      </w:tr>
      <w:tr w:rsidR="00DC7518" w:rsidRPr="00DC7518" w14:paraId="6499D51F" w14:textId="77777777" w:rsidTr="00DC7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A1F68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Device token / 2FA</w:t>
            </w:r>
          </w:p>
        </w:tc>
        <w:tc>
          <w:tcPr>
            <w:tcW w:w="0" w:type="auto"/>
            <w:vAlign w:val="center"/>
            <w:hideMark/>
          </w:tcPr>
          <w:p w14:paraId="09F3AF54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Simulate different 2-factor flows</w:t>
            </w:r>
          </w:p>
        </w:tc>
      </w:tr>
    </w:tbl>
    <w:p w14:paraId="7C91FB85" w14:textId="77777777" w:rsidR="00DC7518" w:rsidRPr="00DC7518" w:rsidRDefault="00DC7518" w:rsidP="00DC7518">
      <w:p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pict w14:anchorId="26CA9886">
          <v:rect id="_x0000_i1278" style="width:0;height:1.5pt" o:hralign="center" o:hrstd="t" o:hr="t" fillcolor="#a0a0a0" stroked="f"/>
        </w:pict>
      </w:r>
    </w:p>
    <w:p w14:paraId="076B27CA" w14:textId="77777777" w:rsidR="00DC7518" w:rsidRPr="00DC7518" w:rsidRDefault="00DC7518" w:rsidP="00DC7518">
      <w:pPr>
        <w:rPr>
          <w:b/>
          <w:bCs/>
          <w:sz w:val="28"/>
          <w:szCs w:val="28"/>
          <w:lang w:val="en-IN"/>
        </w:rPr>
      </w:pPr>
      <w:r w:rsidRPr="00DC7518">
        <w:rPr>
          <w:rFonts w:ascii="Segoe UI Emoji" w:hAnsi="Segoe UI Emoji" w:cs="Segoe UI Emoji"/>
          <w:b/>
          <w:bCs/>
          <w:sz w:val="28"/>
          <w:szCs w:val="28"/>
          <w:lang w:val="en-IN"/>
        </w:rPr>
        <w:t>🔹</w:t>
      </w:r>
      <w:r w:rsidRPr="00DC7518">
        <w:rPr>
          <w:b/>
          <w:bCs/>
          <w:sz w:val="28"/>
          <w:szCs w:val="28"/>
          <w:lang w:val="en-IN"/>
        </w:rPr>
        <w:t xml:space="preserve"> E. Success &amp; Failure Response Handling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0"/>
        <w:gridCol w:w="6410"/>
      </w:tblGrid>
      <w:tr w:rsidR="00DC7518" w:rsidRPr="00DC7518" w14:paraId="7ECAA2F9" w14:textId="77777777" w:rsidTr="00DC75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E21746" w14:textId="77777777" w:rsidR="00DC7518" w:rsidRPr="00DC7518" w:rsidRDefault="00DC7518" w:rsidP="00DC7518">
            <w:pPr>
              <w:rPr>
                <w:b/>
                <w:bCs/>
                <w:sz w:val="28"/>
                <w:szCs w:val="28"/>
                <w:lang w:val="en-IN"/>
              </w:rPr>
            </w:pPr>
            <w:r w:rsidRPr="00DC7518">
              <w:rPr>
                <w:b/>
                <w:bCs/>
                <w:sz w:val="28"/>
                <w:szCs w:val="28"/>
                <w:lang w:val="en-IN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60A39652" w14:textId="77777777" w:rsidR="00DC7518" w:rsidRPr="00DC7518" w:rsidRDefault="00DC7518" w:rsidP="00DC7518">
            <w:pPr>
              <w:rPr>
                <w:b/>
                <w:bCs/>
                <w:sz w:val="28"/>
                <w:szCs w:val="28"/>
                <w:lang w:val="en-IN"/>
              </w:rPr>
            </w:pPr>
            <w:r w:rsidRPr="00DC7518">
              <w:rPr>
                <w:b/>
                <w:bCs/>
                <w:sz w:val="28"/>
                <w:szCs w:val="28"/>
                <w:lang w:val="en-IN"/>
              </w:rPr>
              <w:t>Description</w:t>
            </w:r>
          </w:p>
        </w:tc>
      </w:tr>
      <w:tr w:rsidR="00DC7518" w:rsidRPr="00DC7518" w14:paraId="1D78CF66" w14:textId="77777777" w:rsidTr="00DC7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B2CD5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Successful payment</w:t>
            </w:r>
          </w:p>
        </w:tc>
        <w:tc>
          <w:tcPr>
            <w:tcW w:w="0" w:type="auto"/>
            <w:vAlign w:val="center"/>
            <w:hideMark/>
          </w:tcPr>
          <w:p w14:paraId="7953C350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Status updated, user redirected to merchant with confirmation</w:t>
            </w:r>
          </w:p>
        </w:tc>
      </w:tr>
      <w:tr w:rsidR="00DC7518" w:rsidRPr="00DC7518" w14:paraId="7996F787" w14:textId="77777777" w:rsidTr="00DC7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92EEE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Payment declined</w:t>
            </w:r>
          </w:p>
        </w:tc>
        <w:tc>
          <w:tcPr>
            <w:tcW w:w="0" w:type="auto"/>
            <w:vAlign w:val="center"/>
            <w:hideMark/>
          </w:tcPr>
          <w:p w14:paraId="614A471C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Correct error displayed (insufficient funds, expired session)</w:t>
            </w:r>
          </w:p>
        </w:tc>
      </w:tr>
      <w:tr w:rsidR="00DC7518" w:rsidRPr="00DC7518" w14:paraId="00F2BEAA" w14:textId="77777777" w:rsidTr="00DC7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2E7A3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Intermediate failure</w:t>
            </w:r>
          </w:p>
        </w:tc>
        <w:tc>
          <w:tcPr>
            <w:tcW w:w="0" w:type="auto"/>
            <w:vAlign w:val="center"/>
            <w:hideMark/>
          </w:tcPr>
          <w:p w14:paraId="179D19C8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Show “Transaction Pending” if gateway delays</w:t>
            </w:r>
          </w:p>
        </w:tc>
      </w:tr>
      <w:tr w:rsidR="00DC7518" w:rsidRPr="00DC7518" w14:paraId="5BFD461C" w14:textId="77777777" w:rsidTr="00DC7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92B4A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Retry option</w:t>
            </w:r>
          </w:p>
        </w:tc>
        <w:tc>
          <w:tcPr>
            <w:tcW w:w="0" w:type="auto"/>
            <w:vAlign w:val="center"/>
            <w:hideMark/>
          </w:tcPr>
          <w:p w14:paraId="584EA42D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After failure, user can try again or choose other method</w:t>
            </w:r>
          </w:p>
        </w:tc>
      </w:tr>
      <w:tr w:rsidR="00DC7518" w:rsidRPr="00DC7518" w14:paraId="0D58FEB3" w14:textId="77777777" w:rsidTr="00DC7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7925D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Duplicate payment</w:t>
            </w:r>
          </w:p>
        </w:tc>
        <w:tc>
          <w:tcPr>
            <w:tcW w:w="0" w:type="auto"/>
            <w:vAlign w:val="center"/>
            <w:hideMark/>
          </w:tcPr>
          <w:p w14:paraId="6C36CCBA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Should prevent or show "already processed"</w:t>
            </w:r>
          </w:p>
        </w:tc>
      </w:tr>
    </w:tbl>
    <w:p w14:paraId="2A2FC7B6" w14:textId="77777777" w:rsidR="00DC7518" w:rsidRPr="00DC7518" w:rsidRDefault="00DC7518" w:rsidP="00DC7518">
      <w:p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pict w14:anchorId="454A034D">
          <v:rect id="_x0000_i1279" style="width:0;height:1.5pt" o:hralign="center" o:hrstd="t" o:hr="t" fillcolor="#a0a0a0" stroked="f"/>
        </w:pict>
      </w:r>
    </w:p>
    <w:p w14:paraId="060D4AD1" w14:textId="77777777" w:rsidR="00DC7518" w:rsidRPr="00DC7518" w:rsidRDefault="00DC7518" w:rsidP="00DC7518">
      <w:pPr>
        <w:rPr>
          <w:b/>
          <w:bCs/>
          <w:sz w:val="28"/>
          <w:szCs w:val="28"/>
          <w:lang w:val="en-IN"/>
        </w:rPr>
      </w:pPr>
      <w:r w:rsidRPr="00DC7518">
        <w:rPr>
          <w:rFonts w:ascii="Segoe UI Emoji" w:hAnsi="Segoe UI Emoji" w:cs="Segoe UI Emoji"/>
          <w:b/>
          <w:bCs/>
          <w:sz w:val="28"/>
          <w:szCs w:val="28"/>
          <w:lang w:val="en-IN"/>
        </w:rPr>
        <w:t>🔹</w:t>
      </w:r>
      <w:r w:rsidRPr="00DC7518">
        <w:rPr>
          <w:b/>
          <w:bCs/>
          <w:sz w:val="28"/>
          <w:szCs w:val="28"/>
          <w:lang w:val="en-IN"/>
        </w:rPr>
        <w:t xml:space="preserve"> F. Backend &amp; Database Testing (if applicable)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5"/>
        <w:gridCol w:w="6047"/>
      </w:tblGrid>
      <w:tr w:rsidR="00DC7518" w:rsidRPr="00DC7518" w14:paraId="0D0C5367" w14:textId="77777777" w:rsidTr="00DC75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FBE228" w14:textId="77777777" w:rsidR="00DC7518" w:rsidRPr="00DC7518" w:rsidRDefault="00DC7518" w:rsidP="00DC7518">
            <w:pPr>
              <w:rPr>
                <w:b/>
                <w:bCs/>
                <w:sz w:val="28"/>
                <w:szCs w:val="28"/>
                <w:lang w:val="en-IN"/>
              </w:rPr>
            </w:pPr>
            <w:r w:rsidRPr="00DC7518">
              <w:rPr>
                <w:b/>
                <w:bCs/>
                <w:sz w:val="28"/>
                <w:szCs w:val="28"/>
                <w:lang w:val="en-IN"/>
              </w:rPr>
              <w:lastRenderedPageBreak/>
              <w:t>Checkpoint</w:t>
            </w:r>
          </w:p>
        </w:tc>
        <w:tc>
          <w:tcPr>
            <w:tcW w:w="0" w:type="auto"/>
            <w:vAlign w:val="center"/>
            <w:hideMark/>
          </w:tcPr>
          <w:p w14:paraId="481FF524" w14:textId="77777777" w:rsidR="00DC7518" w:rsidRPr="00DC7518" w:rsidRDefault="00DC7518" w:rsidP="00DC7518">
            <w:pPr>
              <w:rPr>
                <w:b/>
                <w:bCs/>
                <w:sz w:val="28"/>
                <w:szCs w:val="28"/>
                <w:lang w:val="en-IN"/>
              </w:rPr>
            </w:pPr>
            <w:r w:rsidRPr="00DC7518">
              <w:rPr>
                <w:b/>
                <w:bCs/>
                <w:sz w:val="28"/>
                <w:szCs w:val="28"/>
                <w:lang w:val="en-IN"/>
              </w:rPr>
              <w:t>Description</w:t>
            </w:r>
          </w:p>
        </w:tc>
      </w:tr>
      <w:tr w:rsidR="00DC7518" w:rsidRPr="00DC7518" w14:paraId="358C87E9" w14:textId="77777777" w:rsidTr="00DC7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84A6B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Transaction record</w:t>
            </w:r>
          </w:p>
        </w:tc>
        <w:tc>
          <w:tcPr>
            <w:tcW w:w="0" w:type="auto"/>
            <w:vAlign w:val="center"/>
            <w:hideMark/>
          </w:tcPr>
          <w:p w14:paraId="667BC6F5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Payment should be saved with correct status</w:t>
            </w:r>
          </w:p>
        </w:tc>
      </w:tr>
      <w:tr w:rsidR="00DC7518" w:rsidRPr="00DC7518" w14:paraId="601E5E80" w14:textId="77777777" w:rsidTr="00DC7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6C67D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Timestamps</w:t>
            </w:r>
          </w:p>
        </w:tc>
        <w:tc>
          <w:tcPr>
            <w:tcW w:w="0" w:type="auto"/>
            <w:vAlign w:val="center"/>
            <w:hideMark/>
          </w:tcPr>
          <w:p w14:paraId="1539A93E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Start time, end time, bank ref no</w:t>
            </w:r>
          </w:p>
        </w:tc>
      </w:tr>
      <w:tr w:rsidR="00DC7518" w:rsidRPr="00DC7518" w14:paraId="473A5E6F" w14:textId="77777777" w:rsidTr="00DC7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C506F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Status sync</w:t>
            </w:r>
          </w:p>
        </w:tc>
        <w:tc>
          <w:tcPr>
            <w:tcW w:w="0" w:type="auto"/>
            <w:vAlign w:val="center"/>
            <w:hideMark/>
          </w:tcPr>
          <w:p w14:paraId="4146766F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Reconcile with bank/gateway response</w:t>
            </w:r>
          </w:p>
        </w:tc>
      </w:tr>
      <w:tr w:rsidR="00DC7518" w:rsidRPr="00DC7518" w14:paraId="555DA9FA" w14:textId="77777777" w:rsidTr="00DC7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5A78F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Refund flow</w:t>
            </w:r>
          </w:p>
        </w:tc>
        <w:tc>
          <w:tcPr>
            <w:tcW w:w="0" w:type="auto"/>
            <w:vAlign w:val="center"/>
            <w:hideMark/>
          </w:tcPr>
          <w:p w14:paraId="7C39ED9D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Simulate refund via net banking and verify update</w:t>
            </w:r>
          </w:p>
        </w:tc>
      </w:tr>
    </w:tbl>
    <w:p w14:paraId="054EC519" w14:textId="77777777" w:rsidR="00DC7518" w:rsidRPr="00DC7518" w:rsidRDefault="00DC7518" w:rsidP="00DC7518">
      <w:p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pict w14:anchorId="436D8AC6">
          <v:rect id="_x0000_i1280" style="width:0;height:1.5pt" o:hralign="center" o:hrstd="t" o:hr="t" fillcolor="#a0a0a0" stroked="f"/>
        </w:pict>
      </w:r>
    </w:p>
    <w:p w14:paraId="39EC0B6D" w14:textId="77777777" w:rsidR="00DC7518" w:rsidRPr="00DC7518" w:rsidRDefault="00DC7518" w:rsidP="00DC7518">
      <w:pPr>
        <w:rPr>
          <w:b/>
          <w:bCs/>
          <w:sz w:val="28"/>
          <w:szCs w:val="28"/>
          <w:lang w:val="en-IN"/>
        </w:rPr>
      </w:pPr>
      <w:r w:rsidRPr="00DC7518">
        <w:rPr>
          <w:rFonts w:ascii="Segoe UI Emoji" w:hAnsi="Segoe UI Emoji" w:cs="Segoe UI Emoji"/>
          <w:b/>
          <w:bCs/>
          <w:sz w:val="28"/>
          <w:szCs w:val="28"/>
          <w:lang w:val="en-IN"/>
        </w:rPr>
        <w:t>🔹</w:t>
      </w:r>
      <w:r w:rsidRPr="00DC7518">
        <w:rPr>
          <w:b/>
          <w:bCs/>
          <w:sz w:val="28"/>
          <w:szCs w:val="28"/>
          <w:lang w:val="en-IN"/>
        </w:rPr>
        <w:t xml:space="preserve"> G. Security Testing (QA Checklist)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5"/>
        <w:gridCol w:w="5126"/>
      </w:tblGrid>
      <w:tr w:rsidR="00DC7518" w:rsidRPr="00DC7518" w14:paraId="57BAEAAF" w14:textId="77777777" w:rsidTr="00DC75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7F290B" w14:textId="77777777" w:rsidR="00DC7518" w:rsidRPr="00DC7518" w:rsidRDefault="00DC7518" w:rsidP="00DC7518">
            <w:pPr>
              <w:rPr>
                <w:b/>
                <w:bCs/>
                <w:sz w:val="28"/>
                <w:szCs w:val="28"/>
                <w:lang w:val="en-IN"/>
              </w:rPr>
            </w:pPr>
            <w:r w:rsidRPr="00DC7518">
              <w:rPr>
                <w:b/>
                <w:bCs/>
                <w:sz w:val="28"/>
                <w:szCs w:val="28"/>
                <w:lang w:val="en-IN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3C5659AC" w14:textId="77777777" w:rsidR="00DC7518" w:rsidRPr="00DC7518" w:rsidRDefault="00DC7518" w:rsidP="00DC7518">
            <w:pPr>
              <w:rPr>
                <w:b/>
                <w:bCs/>
                <w:sz w:val="28"/>
                <w:szCs w:val="28"/>
                <w:lang w:val="en-IN"/>
              </w:rPr>
            </w:pPr>
            <w:r w:rsidRPr="00DC7518">
              <w:rPr>
                <w:b/>
                <w:bCs/>
                <w:sz w:val="28"/>
                <w:szCs w:val="28"/>
                <w:lang w:val="en-IN"/>
              </w:rPr>
              <w:t>Description</w:t>
            </w:r>
          </w:p>
        </w:tc>
      </w:tr>
      <w:tr w:rsidR="00DC7518" w:rsidRPr="00DC7518" w14:paraId="5F91616D" w14:textId="77777777" w:rsidTr="00DC7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A1530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HTTPS enforced</w:t>
            </w:r>
          </w:p>
        </w:tc>
        <w:tc>
          <w:tcPr>
            <w:tcW w:w="0" w:type="auto"/>
            <w:vAlign w:val="center"/>
            <w:hideMark/>
          </w:tcPr>
          <w:p w14:paraId="3B9BB591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All pages must be HTTPS</w:t>
            </w:r>
          </w:p>
        </w:tc>
      </w:tr>
      <w:tr w:rsidR="00DC7518" w:rsidRPr="00DC7518" w14:paraId="7704D76A" w14:textId="77777777" w:rsidTr="00DC7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3860F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Masked credentials</w:t>
            </w:r>
          </w:p>
        </w:tc>
        <w:tc>
          <w:tcPr>
            <w:tcW w:w="0" w:type="auto"/>
            <w:vAlign w:val="center"/>
            <w:hideMark/>
          </w:tcPr>
          <w:p w14:paraId="0A4AEA22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Passwords and sensitive inputs masked</w:t>
            </w:r>
          </w:p>
        </w:tc>
      </w:tr>
      <w:tr w:rsidR="00DC7518" w:rsidRPr="00DC7518" w14:paraId="25FCBA70" w14:textId="77777777" w:rsidTr="00DC7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8FF23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No credential logging</w:t>
            </w:r>
          </w:p>
        </w:tc>
        <w:tc>
          <w:tcPr>
            <w:tcW w:w="0" w:type="auto"/>
            <w:vAlign w:val="center"/>
            <w:hideMark/>
          </w:tcPr>
          <w:p w14:paraId="2CF09E7C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Ensure no logs store sensitive user data</w:t>
            </w:r>
          </w:p>
        </w:tc>
      </w:tr>
      <w:tr w:rsidR="00DC7518" w:rsidRPr="00DC7518" w14:paraId="294D2475" w14:textId="77777777" w:rsidTr="00DC7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927C9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Session timeout</w:t>
            </w:r>
          </w:p>
        </w:tc>
        <w:tc>
          <w:tcPr>
            <w:tcW w:w="0" w:type="auto"/>
            <w:vAlign w:val="center"/>
            <w:hideMark/>
          </w:tcPr>
          <w:p w14:paraId="07C846B4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Session should expire after inactivity</w:t>
            </w:r>
          </w:p>
        </w:tc>
      </w:tr>
      <w:tr w:rsidR="00DC7518" w:rsidRPr="00DC7518" w14:paraId="14CE4BE5" w14:textId="77777777" w:rsidTr="00DC7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C77C5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Redirection validation</w:t>
            </w:r>
          </w:p>
        </w:tc>
        <w:tc>
          <w:tcPr>
            <w:tcW w:w="0" w:type="auto"/>
            <w:vAlign w:val="center"/>
            <w:hideMark/>
          </w:tcPr>
          <w:p w14:paraId="350B7D2F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Redirect only to whitelisted bank domains</w:t>
            </w:r>
          </w:p>
        </w:tc>
      </w:tr>
    </w:tbl>
    <w:p w14:paraId="49423F2C" w14:textId="77777777" w:rsidR="00DC7518" w:rsidRPr="00DC7518" w:rsidRDefault="00DC7518" w:rsidP="00DC7518">
      <w:p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pict w14:anchorId="5C7193B0">
          <v:rect id="_x0000_i1281" style="width:0;height:1.5pt" o:hralign="center" o:hrstd="t" o:hr="t" fillcolor="#a0a0a0" stroked="f"/>
        </w:pict>
      </w:r>
    </w:p>
    <w:p w14:paraId="0D7E508E" w14:textId="77777777" w:rsidR="00DC7518" w:rsidRPr="00DC7518" w:rsidRDefault="00DC7518" w:rsidP="00DC7518">
      <w:pPr>
        <w:rPr>
          <w:b/>
          <w:bCs/>
          <w:sz w:val="28"/>
          <w:szCs w:val="28"/>
          <w:lang w:val="en-IN"/>
        </w:rPr>
      </w:pPr>
      <w:r w:rsidRPr="00DC7518">
        <w:rPr>
          <w:rFonts w:ascii="Segoe UI Emoji" w:hAnsi="Segoe UI Emoji" w:cs="Segoe UI Emoji"/>
          <w:b/>
          <w:bCs/>
          <w:sz w:val="28"/>
          <w:szCs w:val="28"/>
          <w:lang w:val="en-IN"/>
        </w:rPr>
        <w:t>🧪</w:t>
      </w:r>
      <w:r w:rsidRPr="00DC7518">
        <w:rPr>
          <w:b/>
          <w:bCs/>
          <w:sz w:val="28"/>
          <w:szCs w:val="28"/>
          <w:lang w:val="en-IN"/>
        </w:rPr>
        <w:t xml:space="preserve"> Tools to Support Testing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8"/>
        <w:gridCol w:w="5203"/>
      </w:tblGrid>
      <w:tr w:rsidR="00DC7518" w:rsidRPr="00DC7518" w14:paraId="5DD4E029" w14:textId="77777777" w:rsidTr="00DC75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E51BB2" w14:textId="77777777" w:rsidR="00DC7518" w:rsidRPr="00DC7518" w:rsidRDefault="00DC7518" w:rsidP="00DC7518">
            <w:pPr>
              <w:rPr>
                <w:b/>
                <w:bCs/>
                <w:sz w:val="28"/>
                <w:szCs w:val="28"/>
                <w:lang w:val="en-IN"/>
              </w:rPr>
            </w:pPr>
            <w:r w:rsidRPr="00DC7518">
              <w:rPr>
                <w:b/>
                <w:bCs/>
                <w:sz w:val="28"/>
                <w:szCs w:val="28"/>
                <w:lang w:val="en-IN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0D6459C7" w14:textId="77777777" w:rsidR="00DC7518" w:rsidRPr="00DC7518" w:rsidRDefault="00DC7518" w:rsidP="00DC7518">
            <w:pPr>
              <w:rPr>
                <w:b/>
                <w:bCs/>
                <w:sz w:val="28"/>
                <w:szCs w:val="28"/>
                <w:lang w:val="en-IN"/>
              </w:rPr>
            </w:pPr>
            <w:r w:rsidRPr="00DC7518">
              <w:rPr>
                <w:b/>
                <w:bCs/>
                <w:sz w:val="28"/>
                <w:szCs w:val="28"/>
                <w:lang w:val="en-IN"/>
              </w:rPr>
              <w:t>Use</w:t>
            </w:r>
          </w:p>
        </w:tc>
      </w:tr>
      <w:tr w:rsidR="00DC7518" w:rsidRPr="00DC7518" w14:paraId="7014F80B" w14:textId="77777777" w:rsidTr="00DC7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87FED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Postman (if backend API)</w:t>
            </w:r>
          </w:p>
        </w:tc>
        <w:tc>
          <w:tcPr>
            <w:tcW w:w="0" w:type="auto"/>
            <w:vAlign w:val="center"/>
            <w:hideMark/>
          </w:tcPr>
          <w:p w14:paraId="3D408AAE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To simulate gateway responses</w:t>
            </w:r>
          </w:p>
        </w:tc>
      </w:tr>
      <w:tr w:rsidR="00DC7518" w:rsidRPr="00DC7518" w14:paraId="098E608E" w14:textId="77777777" w:rsidTr="00DC7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CBF18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Charles Proxy / Fiddler</w:t>
            </w:r>
          </w:p>
        </w:tc>
        <w:tc>
          <w:tcPr>
            <w:tcW w:w="0" w:type="auto"/>
            <w:vAlign w:val="center"/>
            <w:hideMark/>
          </w:tcPr>
          <w:p w14:paraId="1FBBFAB9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Check redirection URLs</w:t>
            </w:r>
          </w:p>
        </w:tc>
      </w:tr>
      <w:tr w:rsidR="00DC7518" w:rsidRPr="00DC7518" w14:paraId="57E7C8AB" w14:textId="77777777" w:rsidTr="00DC7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AD6CB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Dev Tools → Network tab</w:t>
            </w:r>
          </w:p>
        </w:tc>
        <w:tc>
          <w:tcPr>
            <w:tcW w:w="0" w:type="auto"/>
            <w:vAlign w:val="center"/>
            <w:hideMark/>
          </w:tcPr>
          <w:p w14:paraId="3EAEEDDB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Monitor request/response payload</w:t>
            </w:r>
          </w:p>
        </w:tc>
      </w:tr>
      <w:tr w:rsidR="00DC7518" w:rsidRPr="00DC7518" w14:paraId="03339D4E" w14:textId="77777777" w:rsidTr="00DC7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A275A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proofErr w:type="spellStart"/>
            <w:r w:rsidRPr="00DC7518">
              <w:rPr>
                <w:sz w:val="28"/>
                <w:szCs w:val="28"/>
                <w:lang w:val="en-IN"/>
              </w:rPr>
              <w:t>BrowserStack</w:t>
            </w:r>
            <w:proofErr w:type="spellEnd"/>
            <w:r w:rsidRPr="00DC7518">
              <w:rPr>
                <w:sz w:val="28"/>
                <w:szCs w:val="28"/>
                <w:lang w:val="en-IN"/>
              </w:rPr>
              <w:t xml:space="preserve"> / Real Devices</w:t>
            </w:r>
          </w:p>
        </w:tc>
        <w:tc>
          <w:tcPr>
            <w:tcW w:w="0" w:type="auto"/>
            <w:vAlign w:val="center"/>
            <w:hideMark/>
          </w:tcPr>
          <w:p w14:paraId="0A94A2BB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Test with multiple browsers &amp; screen sizes</w:t>
            </w:r>
          </w:p>
        </w:tc>
      </w:tr>
    </w:tbl>
    <w:p w14:paraId="6E2663BE" w14:textId="77777777" w:rsidR="00DC7518" w:rsidRPr="00DC7518" w:rsidRDefault="00DC7518" w:rsidP="00DC7518">
      <w:p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lastRenderedPageBreak/>
        <w:pict w14:anchorId="0C3BA4E7">
          <v:rect id="_x0000_i1282" style="width:0;height:1.5pt" o:hralign="center" o:hrstd="t" o:hr="t" fillcolor="#a0a0a0" stroked="f"/>
        </w:pict>
      </w:r>
    </w:p>
    <w:p w14:paraId="51CD68E2" w14:textId="77777777" w:rsidR="00DC7518" w:rsidRPr="00DC7518" w:rsidRDefault="00DC7518" w:rsidP="00DC7518">
      <w:pPr>
        <w:rPr>
          <w:b/>
          <w:bCs/>
          <w:sz w:val="28"/>
          <w:szCs w:val="28"/>
          <w:lang w:val="en-IN"/>
        </w:rPr>
      </w:pPr>
      <w:r w:rsidRPr="00DC7518">
        <w:rPr>
          <w:rFonts w:ascii="Segoe UI Emoji" w:hAnsi="Segoe UI Emoji" w:cs="Segoe UI Emoji"/>
          <w:b/>
          <w:bCs/>
          <w:sz w:val="28"/>
          <w:szCs w:val="28"/>
          <w:lang w:val="en-IN"/>
        </w:rPr>
        <w:t>✅</w:t>
      </w:r>
      <w:r w:rsidRPr="00DC7518">
        <w:rPr>
          <w:b/>
          <w:bCs/>
          <w:sz w:val="28"/>
          <w:szCs w:val="28"/>
          <w:lang w:val="en-IN"/>
        </w:rPr>
        <w:t xml:space="preserve"> Example Real-World Test Case (Simplified)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3"/>
        <w:gridCol w:w="5030"/>
      </w:tblGrid>
      <w:tr w:rsidR="00DC7518" w:rsidRPr="00DC7518" w14:paraId="21E6054C" w14:textId="77777777" w:rsidTr="00DC75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3D966B" w14:textId="77777777" w:rsidR="00DC7518" w:rsidRPr="00DC7518" w:rsidRDefault="00DC7518" w:rsidP="00DC7518">
            <w:pPr>
              <w:rPr>
                <w:b/>
                <w:bCs/>
                <w:sz w:val="28"/>
                <w:szCs w:val="28"/>
                <w:lang w:val="en-IN"/>
              </w:rPr>
            </w:pPr>
            <w:r w:rsidRPr="00DC7518">
              <w:rPr>
                <w:b/>
                <w:bCs/>
                <w:sz w:val="28"/>
                <w:szCs w:val="28"/>
                <w:lang w:val="en-IN"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65C06B6C" w14:textId="77777777" w:rsidR="00DC7518" w:rsidRPr="00DC7518" w:rsidRDefault="00DC7518" w:rsidP="00DC7518">
            <w:pPr>
              <w:rPr>
                <w:b/>
                <w:bCs/>
                <w:sz w:val="28"/>
                <w:szCs w:val="28"/>
                <w:lang w:val="en-IN"/>
              </w:rPr>
            </w:pPr>
            <w:r w:rsidRPr="00DC7518">
              <w:rPr>
                <w:b/>
                <w:bCs/>
                <w:sz w:val="28"/>
                <w:szCs w:val="28"/>
                <w:lang w:val="en-IN"/>
              </w:rPr>
              <w:t>Payment via Net Banking (HDFC Bank)</w:t>
            </w:r>
          </w:p>
        </w:tc>
      </w:tr>
      <w:tr w:rsidR="00DC7518" w:rsidRPr="00DC7518" w14:paraId="4EE4CB0D" w14:textId="77777777" w:rsidTr="00DC7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60024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  <w:r w:rsidRPr="00DC7518">
              <w:rPr>
                <w:sz w:val="28"/>
                <w:szCs w:val="28"/>
                <w:lang w:val="en-IN"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14:paraId="34201C27" w14:textId="77777777" w:rsidR="00DC7518" w:rsidRPr="00DC7518" w:rsidRDefault="00DC7518" w:rsidP="00DC7518">
            <w:pPr>
              <w:rPr>
                <w:sz w:val="28"/>
                <w:szCs w:val="28"/>
                <w:lang w:val="en-IN"/>
              </w:rPr>
            </w:pPr>
          </w:p>
        </w:tc>
      </w:tr>
    </w:tbl>
    <w:p w14:paraId="3A4E851E" w14:textId="77777777" w:rsidR="00DC7518" w:rsidRPr="00DC7518" w:rsidRDefault="00DC7518" w:rsidP="00DC7518">
      <w:pPr>
        <w:numPr>
          <w:ilvl w:val="0"/>
          <w:numId w:val="40"/>
        </w:num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>Go to checkout → choose Net Banking</w:t>
      </w:r>
    </w:p>
    <w:p w14:paraId="7155B01B" w14:textId="77777777" w:rsidR="00DC7518" w:rsidRPr="00DC7518" w:rsidRDefault="00DC7518" w:rsidP="00DC7518">
      <w:pPr>
        <w:numPr>
          <w:ilvl w:val="0"/>
          <w:numId w:val="40"/>
        </w:num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>Select HDFC from bank list</w:t>
      </w:r>
    </w:p>
    <w:p w14:paraId="7F51DE56" w14:textId="77777777" w:rsidR="00DC7518" w:rsidRPr="00DC7518" w:rsidRDefault="00DC7518" w:rsidP="00DC7518">
      <w:pPr>
        <w:numPr>
          <w:ilvl w:val="0"/>
          <w:numId w:val="40"/>
        </w:num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>Login with demo credentials</w:t>
      </w:r>
    </w:p>
    <w:p w14:paraId="02CB840E" w14:textId="77777777" w:rsidR="00DC7518" w:rsidRPr="00DC7518" w:rsidRDefault="00DC7518" w:rsidP="00DC7518">
      <w:pPr>
        <w:numPr>
          <w:ilvl w:val="0"/>
          <w:numId w:val="40"/>
        </w:num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>Enter OTP</w:t>
      </w:r>
    </w:p>
    <w:p w14:paraId="5495B579" w14:textId="77777777" w:rsidR="00DC7518" w:rsidRPr="00DC7518" w:rsidRDefault="00DC7518" w:rsidP="00DC7518">
      <w:pPr>
        <w:numPr>
          <w:ilvl w:val="0"/>
          <w:numId w:val="40"/>
        </w:num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>Complete payment</w:t>
      </w:r>
      <w:r w:rsidRPr="00DC7518">
        <w:rPr>
          <w:sz w:val="28"/>
          <w:szCs w:val="28"/>
          <w:lang w:val="en-IN"/>
        </w:rPr>
        <w:br/>
        <w:t>| Expected Result | Redirect back to merchant site with Success status |</w:t>
      </w:r>
      <w:r w:rsidRPr="00DC7518">
        <w:rPr>
          <w:sz w:val="28"/>
          <w:szCs w:val="28"/>
          <w:lang w:val="en-IN"/>
        </w:rPr>
        <w:br/>
        <w:t>| Test Data | HDFC test login + OTP code |</w:t>
      </w:r>
    </w:p>
    <w:p w14:paraId="0E5FB921" w14:textId="77777777" w:rsidR="00DC7518" w:rsidRPr="00DC7518" w:rsidRDefault="00DC7518" w:rsidP="00DC7518">
      <w:p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pict w14:anchorId="6731DCDA">
          <v:rect id="_x0000_i1283" style="width:0;height:1.5pt" o:hralign="center" o:hrstd="t" o:hr="t" fillcolor="#a0a0a0" stroked="f"/>
        </w:pict>
      </w:r>
    </w:p>
    <w:p w14:paraId="094DED20" w14:textId="77777777" w:rsidR="00DC7518" w:rsidRPr="00DC7518" w:rsidRDefault="00DC7518" w:rsidP="00DC7518">
      <w:pPr>
        <w:rPr>
          <w:b/>
          <w:bCs/>
          <w:sz w:val="28"/>
          <w:szCs w:val="28"/>
          <w:lang w:val="en-IN"/>
        </w:rPr>
      </w:pPr>
      <w:r w:rsidRPr="00DC7518">
        <w:rPr>
          <w:rFonts w:ascii="Segoe UI Emoji" w:hAnsi="Segoe UI Emoji" w:cs="Segoe UI Emoji"/>
          <w:b/>
          <w:bCs/>
          <w:sz w:val="28"/>
          <w:szCs w:val="28"/>
          <w:lang w:val="en-IN"/>
        </w:rPr>
        <w:t>✅</w:t>
      </w:r>
      <w:r w:rsidRPr="00DC7518">
        <w:rPr>
          <w:b/>
          <w:bCs/>
          <w:sz w:val="28"/>
          <w:szCs w:val="28"/>
          <w:lang w:val="en-IN"/>
        </w:rPr>
        <w:t xml:space="preserve"> Common Defects Found During Net Banking Testing</w:t>
      </w:r>
    </w:p>
    <w:p w14:paraId="0D8E98B4" w14:textId="77777777" w:rsidR="00DC7518" w:rsidRPr="00DC7518" w:rsidRDefault="00DC7518" w:rsidP="00DC7518">
      <w:pPr>
        <w:numPr>
          <w:ilvl w:val="0"/>
          <w:numId w:val="41"/>
        </w:num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>Wrong bank redirection (incorrect URL)</w:t>
      </w:r>
    </w:p>
    <w:p w14:paraId="3284EE15" w14:textId="77777777" w:rsidR="00DC7518" w:rsidRPr="00DC7518" w:rsidRDefault="00DC7518" w:rsidP="00DC7518">
      <w:pPr>
        <w:numPr>
          <w:ilvl w:val="0"/>
          <w:numId w:val="41"/>
        </w:num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>OTP screen not loading</w:t>
      </w:r>
    </w:p>
    <w:p w14:paraId="30AE7A6A" w14:textId="77777777" w:rsidR="00DC7518" w:rsidRPr="00DC7518" w:rsidRDefault="00DC7518" w:rsidP="00DC7518">
      <w:pPr>
        <w:numPr>
          <w:ilvl w:val="0"/>
          <w:numId w:val="41"/>
        </w:num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>Multiple payment success on browser refresh</w:t>
      </w:r>
    </w:p>
    <w:p w14:paraId="309B05BB" w14:textId="77777777" w:rsidR="00DC7518" w:rsidRPr="00DC7518" w:rsidRDefault="00DC7518" w:rsidP="00DC7518">
      <w:pPr>
        <w:numPr>
          <w:ilvl w:val="0"/>
          <w:numId w:val="41"/>
        </w:num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>Missing or delayed transaction status update</w:t>
      </w:r>
    </w:p>
    <w:p w14:paraId="4637ACE0" w14:textId="77777777" w:rsidR="00DC7518" w:rsidRDefault="00DC7518" w:rsidP="00DC7518">
      <w:pPr>
        <w:numPr>
          <w:ilvl w:val="0"/>
          <w:numId w:val="41"/>
        </w:numPr>
        <w:rPr>
          <w:sz w:val="28"/>
          <w:szCs w:val="28"/>
          <w:lang w:val="en-IN"/>
        </w:rPr>
      </w:pPr>
      <w:r w:rsidRPr="00DC7518">
        <w:rPr>
          <w:sz w:val="28"/>
          <w:szCs w:val="28"/>
          <w:lang w:val="en-IN"/>
        </w:rPr>
        <w:t xml:space="preserve">Inconsistent redirection </w:t>
      </w:r>
      <w:proofErr w:type="spellStart"/>
      <w:r w:rsidRPr="00DC7518">
        <w:rPr>
          <w:sz w:val="28"/>
          <w:szCs w:val="28"/>
          <w:lang w:val="en-IN"/>
        </w:rPr>
        <w:t>behavior</w:t>
      </w:r>
      <w:proofErr w:type="spellEnd"/>
      <w:r w:rsidRPr="00DC7518">
        <w:rPr>
          <w:sz w:val="28"/>
          <w:szCs w:val="28"/>
          <w:lang w:val="en-IN"/>
        </w:rPr>
        <w:t xml:space="preserve"> on mobile</w:t>
      </w:r>
    </w:p>
    <w:p w14:paraId="6D387545" w14:textId="77777777" w:rsidR="00BA7C76" w:rsidRPr="00BA7C76" w:rsidRDefault="00BA7C76" w:rsidP="00BA7C76">
      <w:pPr>
        <w:rPr>
          <w:sz w:val="28"/>
          <w:szCs w:val="28"/>
          <w:lang w:val="en-IN"/>
        </w:rPr>
      </w:pPr>
      <w:r w:rsidRPr="00BA7C76">
        <w:rPr>
          <w:sz w:val="28"/>
          <w:szCs w:val="28"/>
          <w:lang w:val="en-IN"/>
        </w:rPr>
        <w:t xml:space="preserve">Testing </w:t>
      </w:r>
      <w:r w:rsidRPr="00BA7C76">
        <w:rPr>
          <w:b/>
          <w:bCs/>
          <w:sz w:val="28"/>
          <w:szCs w:val="28"/>
          <w:lang w:val="en-IN"/>
        </w:rPr>
        <w:t>Net Banking</w:t>
      </w:r>
      <w:r w:rsidRPr="00BA7C76">
        <w:rPr>
          <w:sz w:val="28"/>
          <w:szCs w:val="28"/>
          <w:lang w:val="en-IN"/>
        </w:rPr>
        <w:t xml:space="preserve"> as a </w:t>
      </w:r>
      <w:r w:rsidRPr="00BA7C76">
        <w:rPr>
          <w:b/>
          <w:bCs/>
          <w:sz w:val="28"/>
          <w:szCs w:val="28"/>
          <w:lang w:val="en-IN"/>
        </w:rPr>
        <w:t>Manual QA</w:t>
      </w:r>
      <w:r w:rsidRPr="00BA7C76">
        <w:rPr>
          <w:sz w:val="28"/>
          <w:szCs w:val="28"/>
          <w:lang w:val="en-IN"/>
        </w:rPr>
        <w:t xml:space="preserve"> involves validating the </w:t>
      </w:r>
      <w:r w:rsidRPr="00BA7C76">
        <w:rPr>
          <w:b/>
          <w:bCs/>
          <w:sz w:val="28"/>
          <w:szCs w:val="28"/>
          <w:lang w:val="en-IN"/>
        </w:rPr>
        <w:t>entire flow</w:t>
      </w:r>
      <w:r w:rsidRPr="00BA7C76">
        <w:rPr>
          <w:sz w:val="28"/>
          <w:szCs w:val="28"/>
          <w:lang w:val="en-IN"/>
        </w:rPr>
        <w:t xml:space="preserve"> — from login to payment and confirmation — ensuring </w:t>
      </w:r>
      <w:r w:rsidRPr="00BA7C76">
        <w:rPr>
          <w:b/>
          <w:bCs/>
          <w:sz w:val="28"/>
          <w:szCs w:val="28"/>
          <w:lang w:val="en-IN"/>
        </w:rPr>
        <w:t>security</w:t>
      </w:r>
      <w:r w:rsidRPr="00BA7C76">
        <w:rPr>
          <w:sz w:val="28"/>
          <w:szCs w:val="28"/>
          <w:lang w:val="en-IN"/>
        </w:rPr>
        <w:t xml:space="preserve">, </w:t>
      </w:r>
      <w:r w:rsidRPr="00BA7C76">
        <w:rPr>
          <w:b/>
          <w:bCs/>
          <w:sz w:val="28"/>
          <w:szCs w:val="28"/>
          <w:lang w:val="en-IN"/>
        </w:rPr>
        <w:t>usability</w:t>
      </w:r>
      <w:r w:rsidRPr="00BA7C76">
        <w:rPr>
          <w:sz w:val="28"/>
          <w:szCs w:val="28"/>
          <w:lang w:val="en-IN"/>
        </w:rPr>
        <w:t xml:space="preserve">, </w:t>
      </w:r>
      <w:r w:rsidRPr="00BA7C76">
        <w:rPr>
          <w:b/>
          <w:bCs/>
          <w:sz w:val="28"/>
          <w:szCs w:val="28"/>
          <w:lang w:val="en-IN"/>
        </w:rPr>
        <w:t>integration with third-party services</w:t>
      </w:r>
      <w:r w:rsidRPr="00BA7C76">
        <w:rPr>
          <w:sz w:val="28"/>
          <w:szCs w:val="28"/>
          <w:lang w:val="en-IN"/>
        </w:rPr>
        <w:t xml:space="preserve">, and </w:t>
      </w:r>
      <w:r w:rsidRPr="00BA7C76">
        <w:rPr>
          <w:b/>
          <w:bCs/>
          <w:sz w:val="28"/>
          <w:szCs w:val="28"/>
          <w:lang w:val="en-IN"/>
        </w:rPr>
        <w:t>transaction accuracy</w:t>
      </w:r>
      <w:r w:rsidRPr="00BA7C76">
        <w:rPr>
          <w:sz w:val="28"/>
          <w:szCs w:val="28"/>
          <w:lang w:val="en-IN"/>
        </w:rPr>
        <w:t>.</w:t>
      </w:r>
    </w:p>
    <w:p w14:paraId="29F7DC3E" w14:textId="77777777" w:rsidR="00BA7C76" w:rsidRPr="00BA7C76" w:rsidRDefault="00BA7C76" w:rsidP="00BA7C76">
      <w:pPr>
        <w:rPr>
          <w:sz w:val="28"/>
          <w:szCs w:val="28"/>
          <w:lang w:val="en-IN"/>
        </w:rPr>
      </w:pPr>
      <w:r w:rsidRPr="00BA7C76">
        <w:rPr>
          <w:sz w:val="28"/>
          <w:szCs w:val="28"/>
          <w:lang w:val="en-IN"/>
        </w:rPr>
        <w:lastRenderedPageBreak/>
        <w:t xml:space="preserve">Here’s a </w:t>
      </w:r>
      <w:r w:rsidRPr="00BA7C76">
        <w:rPr>
          <w:b/>
          <w:bCs/>
          <w:sz w:val="28"/>
          <w:szCs w:val="28"/>
          <w:lang w:val="en-IN"/>
        </w:rPr>
        <w:t>step-by-step QA approach to test Net Banking</w:t>
      </w:r>
      <w:r w:rsidRPr="00BA7C76">
        <w:rPr>
          <w:sz w:val="28"/>
          <w:szCs w:val="28"/>
          <w:lang w:val="en-IN"/>
        </w:rPr>
        <w:t xml:space="preserve">, with </w:t>
      </w:r>
      <w:r w:rsidRPr="00BA7C76">
        <w:rPr>
          <w:b/>
          <w:bCs/>
          <w:sz w:val="28"/>
          <w:szCs w:val="28"/>
          <w:lang w:val="en-IN"/>
        </w:rPr>
        <w:t>real-world scenarios</w:t>
      </w:r>
      <w:r w:rsidRPr="00BA7C76">
        <w:rPr>
          <w:sz w:val="28"/>
          <w:szCs w:val="28"/>
          <w:lang w:val="en-IN"/>
        </w:rPr>
        <w:t>, test points, and coverage areas.</w:t>
      </w:r>
    </w:p>
    <w:p w14:paraId="24C8F9E3" w14:textId="77777777" w:rsidR="00BA7C76" w:rsidRPr="00BA7C76" w:rsidRDefault="00BA7C76" w:rsidP="00BA7C76">
      <w:pPr>
        <w:rPr>
          <w:sz w:val="28"/>
          <w:szCs w:val="28"/>
          <w:lang w:val="en-IN"/>
        </w:rPr>
      </w:pPr>
      <w:r w:rsidRPr="00BA7C76">
        <w:rPr>
          <w:sz w:val="28"/>
          <w:szCs w:val="28"/>
          <w:lang w:val="en-IN"/>
        </w:rPr>
        <w:pict w14:anchorId="6F14138B">
          <v:rect id="_x0000_i1490" style="width:0;height:1.5pt" o:hralign="center" o:hrstd="t" o:hr="t" fillcolor="#a0a0a0" stroked="f"/>
        </w:pict>
      </w:r>
    </w:p>
    <w:p w14:paraId="4D273841" w14:textId="77777777" w:rsidR="00BA7C76" w:rsidRPr="00BA7C76" w:rsidRDefault="00BA7C76" w:rsidP="00BA7C76">
      <w:pPr>
        <w:rPr>
          <w:b/>
          <w:bCs/>
          <w:sz w:val="28"/>
          <w:szCs w:val="28"/>
          <w:lang w:val="en-IN"/>
        </w:rPr>
      </w:pPr>
      <w:r w:rsidRPr="00BA7C76">
        <w:rPr>
          <w:rFonts w:ascii="Segoe UI Emoji" w:hAnsi="Segoe UI Emoji" w:cs="Segoe UI Emoji"/>
          <w:b/>
          <w:bCs/>
          <w:sz w:val="28"/>
          <w:szCs w:val="28"/>
          <w:lang w:val="en-IN"/>
        </w:rPr>
        <w:t>✅</w:t>
      </w:r>
      <w:r w:rsidRPr="00BA7C76">
        <w:rPr>
          <w:b/>
          <w:bCs/>
          <w:sz w:val="28"/>
          <w:szCs w:val="28"/>
          <w:lang w:val="en-IN"/>
        </w:rPr>
        <w:t xml:space="preserve"> 1. Understand Net Banking Flow</w:t>
      </w:r>
    </w:p>
    <w:p w14:paraId="74A5F7B1" w14:textId="77777777" w:rsidR="00BA7C76" w:rsidRPr="00BA7C76" w:rsidRDefault="00BA7C76" w:rsidP="00BA7C76">
      <w:pPr>
        <w:rPr>
          <w:sz w:val="28"/>
          <w:szCs w:val="28"/>
          <w:lang w:val="en-IN"/>
        </w:rPr>
      </w:pPr>
      <w:r w:rsidRPr="00BA7C76">
        <w:rPr>
          <w:sz w:val="28"/>
          <w:szCs w:val="28"/>
          <w:lang w:val="en-IN"/>
        </w:rPr>
        <w:t xml:space="preserve">The typical </w:t>
      </w:r>
      <w:r w:rsidRPr="00BA7C76">
        <w:rPr>
          <w:b/>
          <w:bCs/>
          <w:sz w:val="28"/>
          <w:szCs w:val="28"/>
          <w:lang w:val="en-IN"/>
        </w:rPr>
        <w:t>Net Banking payment flow</w:t>
      </w:r>
      <w:r w:rsidRPr="00BA7C76">
        <w:rPr>
          <w:sz w:val="28"/>
          <w:szCs w:val="28"/>
          <w:lang w:val="en-IN"/>
        </w:rPr>
        <w:t xml:space="preserve"> includes:</w:t>
      </w:r>
    </w:p>
    <w:p w14:paraId="1E1C3897" w14:textId="77777777" w:rsidR="00BA7C76" w:rsidRPr="00BA7C76" w:rsidRDefault="00BA7C76" w:rsidP="00BA7C76">
      <w:pPr>
        <w:numPr>
          <w:ilvl w:val="0"/>
          <w:numId w:val="42"/>
        </w:numPr>
        <w:rPr>
          <w:sz w:val="28"/>
          <w:szCs w:val="28"/>
          <w:lang w:val="en-IN"/>
        </w:rPr>
      </w:pPr>
      <w:r w:rsidRPr="00BA7C76">
        <w:rPr>
          <w:sz w:val="28"/>
          <w:szCs w:val="28"/>
          <w:lang w:val="en-IN"/>
        </w:rPr>
        <w:t>User selects “Net Banking” on payment page</w:t>
      </w:r>
    </w:p>
    <w:p w14:paraId="3BB3B2ED" w14:textId="77777777" w:rsidR="00BA7C76" w:rsidRPr="00BA7C76" w:rsidRDefault="00BA7C76" w:rsidP="00BA7C76">
      <w:pPr>
        <w:numPr>
          <w:ilvl w:val="0"/>
          <w:numId w:val="42"/>
        </w:numPr>
        <w:rPr>
          <w:sz w:val="28"/>
          <w:szCs w:val="28"/>
          <w:lang w:val="en-IN"/>
        </w:rPr>
      </w:pPr>
      <w:r w:rsidRPr="00BA7C76">
        <w:rPr>
          <w:sz w:val="28"/>
          <w:szCs w:val="28"/>
          <w:lang w:val="en-IN"/>
        </w:rPr>
        <w:t>Chooses bank from list (e.g., SBI, HDFC)</w:t>
      </w:r>
    </w:p>
    <w:p w14:paraId="77E3FF2B" w14:textId="77777777" w:rsidR="00BA7C76" w:rsidRPr="00BA7C76" w:rsidRDefault="00BA7C76" w:rsidP="00BA7C76">
      <w:pPr>
        <w:numPr>
          <w:ilvl w:val="0"/>
          <w:numId w:val="42"/>
        </w:numPr>
        <w:rPr>
          <w:sz w:val="28"/>
          <w:szCs w:val="28"/>
          <w:lang w:val="en-IN"/>
        </w:rPr>
      </w:pPr>
      <w:r w:rsidRPr="00BA7C76">
        <w:rPr>
          <w:sz w:val="28"/>
          <w:szCs w:val="28"/>
          <w:lang w:val="en-IN"/>
        </w:rPr>
        <w:t>Redirects to bank login portal</w:t>
      </w:r>
    </w:p>
    <w:p w14:paraId="00C102FF" w14:textId="77777777" w:rsidR="00BA7C76" w:rsidRPr="00BA7C76" w:rsidRDefault="00BA7C76" w:rsidP="00BA7C76">
      <w:pPr>
        <w:numPr>
          <w:ilvl w:val="0"/>
          <w:numId w:val="42"/>
        </w:numPr>
        <w:rPr>
          <w:sz w:val="28"/>
          <w:szCs w:val="28"/>
          <w:lang w:val="en-IN"/>
        </w:rPr>
      </w:pPr>
      <w:r w:rsidRPr="00BA7C76">
        <w:rPr>
          <w:sz w:val="28"/>
          <w:szCs w:val="28"/>
          <w:lang w:val="en-IN"/>
        </w:rPr>
        <w:t>Enters user ID + password</w:t>
      </w:r>
    </w:p>
    <w:p w14:paraId="079C932F" w14:textId="77777777" w:rsidR="00BA7C76" w:rsidRPr="00BA7C76" w:rsidRDefault="00BA7C76" w:rsidP="00BA7C76">
      <w:pPr>
        <w:numPr>
          <w:ilvl w:val="0"/>
          <w:numId w:val="42"/>
        </w:numPr>
        <w:rPr>
          <w:sz w:val="28"/>
          <w:szCs w:val="28"/>
          <w:lang w:val="en-IN"/>
        </w:rPr>
      </w:pPr>
      <w:r w:rsidRPr="00BA7C76">
        <w:rPr>
          <w:sz w:val="28"/>
          <w:szCs w:val="28"/>
          <w:lang w:val="en-IN"/>
        </w:rPr>
        <w:t>Selects account (if multiple)</w:t>
      </w:r>
    </w:p>
    <w:p w14:paraId="1CC71B70" w14:textId="77777777" w:rsidR="00BA7C76" w:rsidRPr="00BA7C76" w:rsidRDefault="00BA7C76" w:rsidP="00BA7C76">
      <w:pPr>
        <w:numPr>
          <w:ilvl w:val="0"/>
          <w:numId w:val="42"/>
        </w:numPr>
        <w:rPr>
          <w:sz w:val="28"/>
          <w:szCs w:val="28"/>
          <w:lang w:val="en-IN"/>
        </w:rPr>
      </w:pPr>
      <w:r w:rsidRPr="00BA7C76">
        <w:rPr>
          <w:sz w:val="28"/>
          <w:szCs w:val="28"/>
          <w:lang w:val="en-IN"/>
        </w:rPr>
        <w:t>Confirms transaction via OTP / Token / PIN</w:t>
      </w:r>
    </w:p>
    <w:p w14:paraId="1D7460DB" w14:textId="77777777" w:rsidR="00BA7C76" w:rsidRPr="00BA7C76" w:rsidRDefault="00BA7C76" w:rsidP="00BA7C76">
      <w:pPr>
        <w:numPr>
          <w:ilvl w:val="0"/>
          <w:numId w:val="42"/>
        </w:numPr>
        <w:rPr>
          <w:sz w:val="28"/>
          <w:szCs w:val="28"/>
          <w:lang w:val="en-IN"/>
        </w:rPr>
      </w:pPr>
      <w:r w:rsidRPr="00BA7C76">
        <w:rPr>
          <w:sz w:val="28"/>
          <w:szCs w:val="28"/>
          <w:lang w:val="en-IN"/>
        </w:rPr>
        <w:t>Gets success or failure response → redirected back to merchant site</w:t>
      </w:r>
    </w:p>
    <w:p w14:paraId="14B4867E" w14:textId="77777777" w:rsidR="00BA7C76" w:rsidRPr="00BA7C76" w:rsidRDefault="00BA7C76" w:rsidP="00BA7C76">
      <w:pPr>
        <w:rPr>
          <w:sz w:val="28"/>
          <w:szCs w:val="28"/>
          <w:lang w:val="en-IN"/>
        </w:rPr>
      </w:pPr>
      <w:r w:rsidRPr="00BA7C76">
        <w:rPr>
          <w:sz w:val="28"/>
          <w:szCs w:val="28"/>
          <w:lang w:val="en-IN"/>
        </w:rPr>
        <w:pict w14:anchorId="703E9BDA">
          <v:rect id="_x0000_i1491" style="width:0;height:1.5pt" o:hralign="center" o:hrstd="t" o:hr="t" fillcolor="#a0a0a0" stroked="f"/>
        </w:pict>
      </w:r>
    </w:p>
    <w:p w14:paraId="6C985232" w14:textId="77777777" w:rsidR="00BA7C76" w:rsidRPr="00BA7C76" w:rsidRDefault="00BA7C76" w:rsidP="00BA7C76">
      <w:pPr>
        <w:rPr>
          <w:b/>
          <w:bCs/>
          <w:sz w:val="28"/>
          <w:szCs w:val="28"/>
          <w:lang w:val="en-IN"/>
        </w:rPr>
      </w:pPr>
      <w:r w:rsidRPr="00BA7C76">
        <w:rPr>
          <w:rFonts w:ascii="Segoe UI Emoji" w:hAnsi="Segoe UI Emoji" w:cs="Segoe UI Emoji"/>
          <w:b/>
          <w:bCs/>
          <w:sz w:val="28"/>
          <w:szCs w:val="28"/>
          <w:lang w:val="en-IN"/>
        </w:rPr>
        <w:t>✅</w:t>
      </w:r>
      <w:r w:rsidRPr="00BA7C76">
        <w:rPr>
          <w:b/>
          <w:bCs/>
          <w:sz w:val="28"/>
          <w:szCs w:val="28"/>
          <w:lang w:val="en-IN"/>
        </w:rPr>
        <w:t xml:space="preserve"> 2. Test Scenarios for Net Banking</w:t>
      </w:r>
    </w:p>
    <w:p w14:paraId="2A96361F" w14:textId="77777777" w:rsidR="00BA7C76" w:rsidRPr="00BA7C76" w:rsidRDefault="00BA7C76" w:rsidP="00BA7C76">
      <w:pPr>
        <w:rPr>
          <w:b/>
          <w:bCs/>
          <w:sz w:val="28"/>
          <w:szCs w:val="28"/>
          <w:lang w:val="en-IN"/>
        </w:rPr>
      </w:pPr>
      <w:r w:rsidRPr="00BA7C76">
        <w:rPr>
          <w:rFonts w:ascii="Segoe UI Emoji" w:hAnsi="Segoe UI Emoji" w:cs="Segoe UI Emoji"/>
          <w:b/>
          <w:bCs/>
          <w:sz w:val="28"/>
          <w:szCs w:val="28"/>
          <w:lang w:val="en-IN"/>
        </w:rPr>
        <w:t>🔹</w:t>
      </w:r>
      <w:r w:rsidRPr="00BA7C76">
        <w:rPr>
          <w:b/>
          <w:bCs/>
          <w:sz w:val="28"/>
          <w:szCs w:val="28"/>
          <w:lang w:val="en-IN"/>
        </w:rPr>
        <w:t xml:space="preserve"> A. Bank List &amp; UI Validation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1"/>
        <w:gridCol w:w="6098"/>
      </w:tblGrid>
      <w:tr w:rsidR="00BA7C76" w:rsidRPr="00BA7C76" w14:paraId="752D0101" w14:textId="77777777" w:rsidTr="00BA7C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A71F59" w14:textId="77777777" w:rsidR="00BA7C76" w:rsidRPr="00BA7C76" w:rsidRDefault="00BA7C76" w:rsidP="00BA7C76">
            <w:pPr>
              <w:rPr>
                <w:b/>
                <w:bCs/>
                <w:sz w:val="28"/>
                <w:szCs w:val="28"/>
                <w:lang w:val="en-IN"/>
              </w:rPr>
            </w:pPr>
            <w:r w:rsidRPr="00BA7C76">
              <w:rPr>
                <w:b/>
                <w:bCs/>
                <w:sz w:val="28"/>
                <w:szCs w:val="28"/>
                <w:lang w:val="en-IN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296A7C3D" w14:textId="77777777" w:rsidR="00BA7C76" w:rsidRPr="00BA7C76" w:rsidRDefault="00BA7C76" w:rsidP="00BA7C76">
            <w:pPr>
              <w:rPr>
                <w:b/>
                <w:bCs/>
                <w:sz w:val="28"/>
                <w:szCs w:val="28"/>
                <w:lang w:val="en-IN"/>
              </w:rPr>
            </w:pPr>
            <w:r w:rsidRPr="00BA7C76">
              <w:rPr>
                <w:b/>
                <w:bCs/>
                <w:sz w:val="28"/>
                <w:szCs w:val="28"/>
                <w:lang w:val="en-IN"/>
              </w:rPr>
              <w:t>Description</w:t>
            </w:r>
          </w:p>
        </w:tc>
      </w:tr>
      <w:tr w:rsidR="00BA7C76" w:rsidRPr="00BA7C76" w14:paraId="021E9503" w14:textId="77777777" w:rsidTr="00BA7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C8331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>Bank dropdown</w:t>
            </w:r>
          </w:p>
        </w:tc>
        <w:tc>
          <w:tcPr>
            <w:tcW w:w="0" w:type="auto"/>
            <w:vAlign w:val="center"/>
            <w:hideMark/>
          </w:tcPr>
          <w:p w14:paraId="5B91C425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>All supported banks should be listed correctly</w:t>
            </w:r>
          </w:p>
        </w:tc>
      </w:tr>
      <w:tr w:rsidR="00BA7C76" w:rsidRPr="00BA7C76" w14:paraId="42E0B574" w14:textId="77777777" w:rsidTr="00BA7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75833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>Search filter</w:t>
            </w:r>
          </w:p>
        </w:tc>
        <w:tc>
          <w:tcPr>
            <w:tcW w:w="0" w:type="auto"/>
            <w:vAlign w:val="center"/>
            <w:hideMark/>
          </w:tcPr>
          <w:p w14:paraId="4E0F7AA4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>User should be able to search bank</w:t>
            </w:r>
          </w:p>
        </w:tc>
      </w:tr>
      <w:tr w:rsidR="00BA7C76" w:rsidRPr="00BA7C76" w14:paraId="4CA7E5B9" w14:textId="77777777" w:rsidTr="00BA7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DEEBE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>Logo display</w:t>
            </w:r>
          </w:p>
        </w:tc>
        <w:tc>
          <w:tcPr>
            <w:tcW w:w="0" w:type="auto"/>
            <w:vAlign w:val="center"/>
            <w:hideMark/>
          </w:tcPr>
          <w:p w14:paraId="62DCD36D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>Bank logos/icons should be visible</w:t>
            </w:r>
          </w:p>
        </w:tc>
      </w:tr>
      <w:tr w:rsidR="00BA7C76" w:rsidRPr="00BA7C76" w14:paraId="141BD528" w14:textId="77777777" w:rsidTr="00BA7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4BDFA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>Disabled bank</w:t>
            </w:r>
          </w:p>
        </w:tc>
        <w:tc>
          <w:tcPr>
            <w:tcW w:w="0" w:type="auto"/>
            <w:vAlign w:val="center"/>
            <w:hideMark/>
          </w:tcPr>
          <w:p w14:paraId="7C98FC81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 xml:space="preserve">Inactive banks should be </w:t>
            </w:r>
            <w:proofErr w:type="spellStart"/>
            <w:r w:rsidRPr="00BA7C76">
              <w:rPr>
                <w:sz w:val="28"/>
                <w:szCs w:val="28"/>
                <w:lang w:val="en-IN"/>
              </w:rPr>
              <w:t>grayed</w:t>
            </w:r>
            <w:proofErr w:type="spellEnd"/>
            <w:r w:rsidRPr="00BA7C76">
              <w:rPr>
                <w:sz w:val="28"/>
                <w:szCs w:val="28"/>
                <w:lang w:val="en-IN"/>
              </w:rPr>
              <w:t xml:space="preserve"> out or show error</w:t>
            </w:r>
          </w:p>
        </w:tc>
      </w:tr>
    </w:tbl>
    <w:p w14:paraId="0ACD0F6A" w14:textId="77777777" w:rsidR="00BA7C76" w:rsidRPr="00BA7C76" w:rsidRDefault="00BA7C76" w:rsidP="00BA7C76">
      <w:pPr>
        <w:rPr>
          <w:sz w:val="28"/>
          <w:szCs w:val="28"/>
          <w:lang w:val="en-IN"/>
        </w:rPr>
      </w:pPr>
      <w:r w:rsidRPr="00BA7C76">
        <w:rPr>
          <w:sz w:val="28"/>
          <w:szCs w:val="28"/>
          <w:lang w:val="en-IN"/>
        </w:rPr>
        <w:pict w14:anchorId="2CEDEAD0">
          <v:rect id="_x0000_i1492" style="width:0;height:1.5pt" o:hralign="center" o:hrstd="t" o:hr="t" fillcolor="#a0a0a0" stroked="f"/>
        </w:pict>
      </w:r>
    </w:p>
    <w:p w14:paraId="77D50B9A" w14:textId="77777777" w:rsidR="00BA7C76" w:rsidRPr="00BA7C76" w:rsidRDefault="00BA7C76" w:rsidP="00BA7C76">
      <w:pPr>
        <w:rPr>
          <w:b/>
          <w:bCs/>
          <w:sz w:val="28"/>
          <w:szCs w:val="28"/>
          <w:lang w:val="en-IN"/>
        </w:rPr>
      </w:pPr>
      <w:r w:rsidRPr="00BA7C76">
        <w:rPr>
          <w:rFonts w:ascii="Segoe UI Emoji" w:hAnsi="Segoe UI Emoji" w:cs="Segoe UI Emoji"/>
          <w:b/>
          <w:bCs/>
          <w:sz w:val="28"/>
          <w:szCs w:val="28"/>
          <w:lang w:val="en-IN"/>
        </w:rPr>
        <w:lastRenderedPageBreak/>
        <w:t>🔹</w:t>
      </w:r>
      <w:r w:rsidRPr="00BA7C76">
        <w:rPr>
          <w:b/>
          <w:bCs/>
          <w:sz w:val="28"/>
          <w:szCs w:val="28"/>
          <w:lang w:val="en-IN"/>
        </w:rPr>
        <w:t xml:space="preserve"> B. Redirection Flow Testing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9"/>
        <w:gridCol w:w="6761"/>
      </w:tblGrid>
      <w:tr w:rsidR="00BA7C76" w:rsidRPr="00BA7C76" w14:paraId="47811F7D" w14:textId="77777777" w:rsidTr="00BA7C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2B18B1" w14:textId="77777777" w:rsidR="00BA7C76" w:rsidRPr="00BA7C76" w:rsidRDefault="00BA7C76" w:rsidP="00BA7C76">
            <w:pPr>
              <w:rPr>
                <w:b/>
                <w:bCs/>
                <w:sz w:val="28"/>
                <w:szCs w:val="28"/>
                <w:lang w:val="en-IN"/>
              </w:rPr>
            </w:pPr>
            <w:r w:rsidRPr="00BA7C76">
              <w:rPr>
                <w:b/>
                <w:bCs/>
                <w:sz w:val="28"/>
                <w:szCs w:val="28"/>
                <w:lang w:val="en-IN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675F20FB" w14:textId="77777777" w:rsidR="00BA7C76" w:rsidRPr="00BA7C76" w:rsidRDefault="00BA7C76" w:rsidP="00BA7C76">
            <w:pPr>
              <w:rPr>
                <w:b/>
                <w:bCs/>
                <w:sz w:val="28"/>
                <w:szCs w:val="28"/>
                <w:lang w:val="en-IN"/>
              </w:rPr>
            </w:pPr>
            <w:r w:rsidRPr="00BA7C76">
              <w:rPr>
                <w:b/>
                <w:bCs/>
                <w:sz w:val="28"/>
                <w:szCs w:val="28"/>
                <w:lang w:val="en-IN"/>
              </w:rPr>
              <w:t>Description</w:t>
            </w:r>
          </w:p>
        </w:tc>
      </w:tr>
      <w:tr w:rsidR="00BA7C76" w:rsidRPr="00BA7C76" w14:paraId="4C50C5A1" w14:textId="77777777" w:rsidTr="00BA7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1E43D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>Correct redirect</w:t>
            </w:r>
          </w:p>
        </w:tc>
        <w:tc>
          <w:tcPr>
            <w:tcW w:w="0" w:type="auto"/>
            <w:vAlign w:val="center"/>
            <w:hideMark/>
          </w:tcPr>
          <w:p w14:paraId="40BDCC3B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>Click on bank → should open correct bank login page</w:t>
            </w:r>
          </w:p>
        </w:tc>
      </w:tr>
      <w:tr w:rsidR="00BA7C76" w:rsidRPr="00BA7C76" w14:paraId="1C69F94A" w14:textId="77777777" w:rsidTr="00BA7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A954B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>Invalid redirect</w:t>
            </w:r>
          </w:p>
        </w:tc>
        <w:tc>
          <w:tcPr>
            <w:tcW w:w="0" w:type="auto"/>
            <w:vAlign w:val="center"/>
            <w:hideMark/>
          </w:tcPr>
          <w:p w14:paraId="7DFE35FC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>Broken URL should show error message</w:t>
            </w:r>
          </w:p>
        </w:tc>
      </w:tr>
      <w:tr w:rsidR="00BA7C76" w:rsidRPr="00BA7C76" w14:paraId="0626381D" w14:textId="77777777" w:rsidTr="00BA7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D3F5C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>Back button</w:t>
            </w:r>
          </w:p>
        </w:tc>
        <w:tc>
          <w:tcPr>
            <w:tcW w:w="0" w:type="auto"/>
            <w:vAlign w:val="center"/>
            <w:hideMark/>
          </w:tcPr>
          <w:p w14:paraId="4DC47E18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 xml:space="preserve">Using back button should not cause unexpected </w:t>
            </w:r>
            <w:proofErr w:type="spellStart"/>
            <w:r w:rsidRPr="00BA7C76">
              <w:rPr>
                <w:sz w:val="28"/>
                <w:szCs w:val="28"/>
                <w:lang w:val="en-IN"/>
              </w:rPr>
              <w:t>behavior</w:t>
            </w:r>
            <w:proofErr w:type="spellEnd"/>
          </w:p>
        </w:tc>
      </w:tr>
      <w:tr w:rsidR="00BA7C76" w:rsidRPr="00BA7C76" w14:paraId="0F2F2D2F" w14:textId="77777777" w:rsidTr="00BA7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35867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>Timeout</w:t>
            </w:r>
          </w:p>
        </w:tc>
        <w:tc>
          <w:tcPr>
            <w:tcW w:w="0" w:type="auto"/>
            <w:vAlign w:val="center"/>
            <w:hideMark/>
          </w:tcPr>
          <w:p w14:paraId="49A30CCF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>Session should expire after X minutes of inactivity</w:t>
            </w:r>
          </w:p>
        </w:tc>
      </w:tr>
    </w:tbl>
    <w:p w14:paraId="1FE50F3C" w14:textId="77777777" w:rsidR="00BA7C76" w:rsidRPr="00BA7C76" w:rsidRDefault="00BA7C76" w:rsidP="00BA7C76">
      <w:pPr>
        <w:rPr>
          <w:sz w:val="28"/>
          <w:szCs w:val="28"/>
          <w:lang w:val="en-IN"/>
        </w:rPr>
      </w:pPr>
      <w:r w:rsidRPr="00BA7C76">
        <w:rPr>
          <w:sz w:val="28"/>
          <w:szCs w:val="28"/>
          <w:lang w:val="en-IN"/>
        </w:rPr>
        <w:pict w14:anchorId="3E5607B4">
          <v:rect id="_x0000_i1493" style="width:0;height:1.5pt" o:hralign="center" o:hrstd="t" o:hr="t" fillcolor="#a0a0a0" stroked="f"/>
        </w:pict>
      </w:r>
    </w:p>
    <w:p w14:paraId="31863C40" w14:textId="77777777" w:rsidR="00BA7C76" w:rsidRPr="00BA7C76" w:rsidRDefault="00BA7C76" w:rsidP="00BA7C76">
      <w:pPr>
        <w:rPr>
          <w:b/>
          <w:bCs/>
          <w:sz w:val="28"/>
          <w:szCs w:val="28"/>
          <w:lang w:val="en-IN"/>
        </w:rPr>
      </w:pPr>
      <w:r w:rsidRPr="00BA7C76">
        <w:rPr>
          <w:rFonts w:ascii="Segoe UI Emoji" w:hAnsi="Segoe UI Emoji" w:cs="Segoe UI Emoji"/>
          <w:b/>
          <w:bCs/>
          <w:sz w:val="28"/>
          <w:szCs w:val="28"/>
          <w:lang w:val="en-IN"/>
        </w:rPr>
        <w:t>🔹</w:t>
      </w:r>
      <w:r w:rsidRPr="00BA7C76">
        <w:rPr>
          <w:b/>
          <w:bCs/>
          <w:sz w:val="28"/>
          <w:szCs w:val="28"/>
          <w:lang w:val="en-IN"/>
        </w:rPr>
        <w:t xml:space="preserve"> C. Login Validation (Bank Simulation/Test Gateway)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1"/>
        <w:gridCol w:w="5540"/>
      </w:tblGrid>
      <w:tr w:rsidR="00BA7C76" w:rsidRPr="00BA7C76" w14:paraId="6738E1DA" w14:textId="77777777" w:rsidTr="00BA7C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C239B9" w14:textId="77777777" w:rsidR="00BA7C76" w:rsidRPr="00BA7C76" w:rsidRDefault="00BA7C76" w:rsidP="00BA7C76">
            <w:pPr>
              <w:rPr>
                <w:b/>
                <w:bCs/>
                <w:sz w:val="28"/>
                <w:szCs w:val="28"/>
                <w:lang w:val="en-IN"/>
              </w:rPr>
            </w:pPr>
            <w:r w:rsidRPr="00BA7C76">
              <w:rPr>
                <w:b/>
                <w:bCs/>
                <w:sz w:val="28"/>
                <w:szCs w:val="28"/>
                <w:lang w:val="en-IN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072D12DA" w14:textId="77777777" w:rsidR="00BA7C76" w:rsidRPr="00BA7C76" w:rsidRDefault="00BA7C76" w:rsidP="00BA7C76">
            <w:pPr>
              <w:rPr>
                <w:b/>
                <w:bCs/>
                <w:sz w:val="28"/>
                <w:szCs w:val="28"/>
                <w:lang w:val="en-IN"/>
              </w:rPr>
            </w:pPr>
            <w:r w:rsidRPr="00BA7C76">
              <w:rPr>
                <w:b/>
                <w:bCs/>
                <w:sz w:val="28"/>
                <w:szCs w:val="28"/>
                <w:lang w:val="en-IN"/>
              </w:rPr>
              <w:t>Description</w:t>
            </w:r>
          </w:p>
        </w:tc>
      </w:tr>
      <w:tr w:rsidR="00BA7C76" w:rsidRPr="00BA7C76" w14:paraId="79B3A481" w14:textId="77777777" w:rsidTr="00BA7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D4BEE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>Valid credentials</w:t>
            </w:r>
          </w:p>
        </w:tc>
        <w:tc>
          <w:tcPr>
            <w:tcW w:w="0" w:type="auto"/>
            <w:vAlign w:val="center"/>
            <w:hideMark/>
          </w:tcPr>
          <w:p w14:paraId="269693DF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>Should log in to bank and show payment page</w:t>
            </w:r>
          </w:p>
        </w:tc>
      </w:tr>
      <w:tr w:rsidR="00BA7C76" w:rsidRPr="00BA7C76" w14:paraId="2E693310" w14:textId="77777777" w:rsidTr="00BA7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AE88A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>Invalid credentials</w:t>
            </w:r>
          </w:p>
        </w:tc>
        <w:tc>
          <w:tcPr>
            <w:tcW w:w="0" w:type="auto"/>
            <w:vAlign w:val="center"/>
            <w:hideMark/>
          </w:tcPr>
          <w:p w14:paraId="4C77E3C1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>Should show error without lockout</w:t>
            </w:r>
          </w:p>
        </w:tc>
      </w:tr>
      <w:tr w:rsidR="00BA7C76" w:rsidRPr="00BA7C76" w14:paraId="6F9CB199" w14:textId="77777777" w:rsidTr="00BA7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8BF63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>Blank fields</w:t>
            </w:r>
          </w:p>
        </w:tc>
        <w:tc>
          <w:tcPr>
            <w:tcW w:w="0" w:type="auto"/>
            <w:vAlign w:val="center"/>
            <w:hideMark/>
          </w:tcPr>
          <w:p w14:paraId="5A32F2E2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>Show validation error</w:t>
            </w:r>
          </w:p>
        </w:tc>
      </w:tr>
      <w:tr w:rsidR="00BA7C76" w:rsidRPr="00BA7C76" w14:paraId="59B4078E" w14:textId="77777777" w:rsidTr="00BA7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63131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>Caps lock alert</w:t>
            </w:r>
          </w:p>
        </w:tc>
        <w:tc>
          <w:tcPr>
            <w:tcW w:w="0" w:type="auto"/>
            <w:vAlign w:val="center"/>
            <w:hideMark/>
          </w:tcPr>
          <w:p w14:paraId="2AAA1352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>Alert if password field is case-sensitive</w:t>
            </w:r>
          </w:p>
        </w:tc>
      </w:tr>
    </w:tbl>
    <w:p w14:paraId="6A92B976" w14:textId="77777777" w:rsidR="00BA7C76" w:rsidRPr="00BA7C76" w:rsidRDefault="00BA7C76" w:rsidP="00BA7C76">
      <w:pPr>
        <w:rPr>
          <w:sz w:val="28"/>
          <w:szCs w:val="28"/>
          <w:lang w:val="en-IN"/>
        </w:rPr>
      </w:pPr>
      <w:r w:rsidRPr="00BA7C76">
        <w:rPr>
          <w:sz w:val="28"/>
          <w:szCs w:val="28"/>
          <w:lang w:val="en-IN"/>
        </w:rPr>
        <w:pict w14:anchorId="05724B94">
          <v:rect id="_x0000_i1494" style="width:0;height:1.5pt" o:hralign="center" o:hrstd="t" o:hr="t" fillcolor="#a0a0a0" stroked="f"/>
        </w:pict>
      </w:r>
    </w:p>
    <w:p w14:paraId="19E1CCC5" w14:textId="77777777" w:rsidR="00BA7C76" w:rsidRPr="00BA7C76" w:rsidRDefault="00BA7C76" w:rsidP="00BA7C76">
      <w:pPr>
        <w:rPr>
          <w:b/>
          <w:bCs/>
          <w:sz w:val="28"/>
          <w:szCs w:val="28"/>
          <w:lang w:val="en-IN"/>
        </w:rPr>
      </w:pPr>
      <w:r w:rsidRPr="00BA7C76">
        <w:rPr>
          <w:rFonts w:ascii="Segoe UI Emoji" w:hAnsi="Segoe UI Emoji" w:cs="Segoe UI Emoji"/>
          <w:b/>
          <w:bCs/>
          <w:sz w:val="28"/>
          <w:szCs w:val="28"/>
          <w:lang w:val="en-IN"/>
        </w:rPr>
        <w:t>🔹</w:t>
      </w:r>
      <w:r w:rsidRPr="00BA7C76">
        <w:rPr>
          <w:b/>
          <w:bCs/>
          <w:sz w:val="28"/>
          <w:szCs w:val="28"/>
          <w:lang w:val="en-IN"/>
        </w:rPr>
        <w:t xml:space="preserve"> D. Payment Authorization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1"/>
        <w:gridCol w:w="5515"/>
      </w:tblGrid>
      <w:tr w:rsidR="00BA7C76" w:rsidRPr="00BA7C76" w14:paraId="22E550E5" w14:textId="77777777" w:rsidTr="00BA7C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79606F" w14:textId="77777777" w:rsidR="00BA7C76" w:rsidRPr="00BA7C76" w:rsidRDefault="00BA7C76" w:rsidP="00BA7C76">
            <w:pPr>
              <w:rPr>
                <w:b/>
                <w:bCs/>
                <w:sz w:val="28"/>
                <w:szCs w:val="28"/>
                <w:lang w:val="en-IN"/>
              </w:rPr>
            </w:pPr>
            <w:r w:rsidRPr="00BA7C76">
              <w:rPr>
                <w:b/>
                <w:bCs/>
                <w:sz w:val="28"/>
                <w:szCs w:val="28"/>
                <w:lang w:val="en-IN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79754502" w14:textId="77777777" w:rsidR="00BA7C76" w:rsidRPr="00BA7C76" w:rsidRDefault="00BA7C76" w:rsidP="00BA7C76">
            <w:pPr>
              <w:rPr>
                <w:b/>
                <w:bCs/>
                <w:sz w:val="28"/>
                <w:szCs w:val="28"/>
                <w:lang w:val="en-IN"/>
              </w:rPr>
            </w:pPr>
            <w:r w:rsidRPr="00BA7C76">
              <w:rPr>
                <w:b/>
                <w:bCs/>
                <w:sz w:val="28"/>
                <w:szCs w:val="28"/>
                <w:lang w:val="en-IN"/>
              </w:rPr>
              <w:t>Description</w:t>
            </w:r>
          </w:p>
        </w:tc>
      </w:tr>
      <w:tr w:rsidR="00BA7C76" w:rsidRPr="00BA7C76" w14:paraId="799BE7DB" w14:textId="77777777" w:rsidTr="00BA7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D1BB6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>OTP flow</w:t>
            </w:r>
          </w:p>
        </w:tc>
        <w:tc>
          <w:tcPr>
            <w:tcW w:w="0" w:type="auto"/>
            <w:vAlign w:val="center"/>
            <w:hideMark/>
          </w:tcPr>
          <w:p w14:paraId="58FCE9A3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>Valid OTP should complete transaction</w:t>
            </w:r>
          </w:p>
        </w:tc>
      </w:tr>
      <w:tr w:rsidR="00BA7C76" w:rsidRPr="00BA7C76" w14:paraId="0581FC57" w14:textId="77777777" w:rsidTr="00BA7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AADFF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>Invalid OTP</w:t>
            </w:r>
          </w:p>
        </w:tc>
        <w:tc>
          <w:tcPr>
            <w:tcW w:w="0" w:type="auto"/>
            <w:vAlign w:val="center"/>
            <w:hideMark/>
          </w:tcPr>
          <w:p w14:paraId="33921024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>Show error with retry option</w:t>
            </w:r>
          </w:p>
        </w:tc>
      </w:tr>
      <w:tr w:rsidR="00BA7C76" w:rsidRPr="00BA7C76" w14:paraId="2B226BE8" w14:textId="77777777" w:rsidTr="00BA7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A3F1D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>Expired OTP</w:t>
            </w:r>
          </w:p>
        </w:tc>
        <w:tc>
          <w:tcPr>
            <w:tcW w:w="0" w:type="auto"/>
            <w:vAlign w:val="center"/>
            <w:hideMark/>
          </w:tcPr>
          <w:p w14:paraId="12142D81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>Should prompt to resend</w:t>
            </w:r>
          </w:p>
        </w:tc>
      </w:tr>
      <w:tr w:rsidR="00BA7C76" w:rsidRPr="00BA7C76" w14:paraId="29A246E4" w14:textId="77777777" w:rsidTr="00BA7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2660A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lastRenderedPageBreak/>
              <w:t>Cancel transaction</w:t>
            </w:r>
          </w:p>
        </w:tc>
        <w:tc>
          <w:tcPr>
            <w:tcW w:w="0" w:type="auto"/>
            <w:vAlign w:val="center"/>
            <w:hideMark/>
          </w:tcPr>
          <w:p w14:paraId="256187C5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>Should handle cancel mid-payment gracefully</w:t>
            </w:r>
          </w:p>
        </w:tc>
      </w:tr>
      <w:tr w:rsidR="00BA7C76" w:rsidRPr="00BA7C76" w14:paraId="01E60F86" w14:textId="77777777" w:rsidTr="00BA7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666C1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>Device token / 2FA</w:t>
            </w:r>
          </w:p>
        </w:tc>
        <w:tc>
          <w:tcPr>
            <w:tcW w:w="0" w:type="auto"/>
            <w:vAlign w:val="center"/>
            <w:hideMark/>
          </w:tcPr>
          <w:p w14:paraId="2C20D05B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>Simulate different 2-factor flows</w:t>
            </w:r>
          </w:p>
        </w:tc>
      </w:tr>
    </w:tbl>
    <w:p w14:paraId="71EE40B3" w14:textId="77777777" w:rsidR="00BA7C76" w:rsidRPr="00BA7C76" w:rsidRDefault="00BA7C76" w:rsidP="00BA7C76">
      <w:pPr>
        <w:rPr>
          <w:sz w:val="28"/>
          <w:szCs w:val="28"/>
          <w:lang w:val="en-IN"/>
        </w:rPr>
      </w:pPr>
      <w:r w:rsidRPr="00BA7C76">
        <w:rPr>
          <w:sz w:val="28"/>
          <w:szCs w:val="28"/>
          <w:lang w:val="en-IN"/>
        </w:rPr>
        <w:pict w14:anchorId="0CCA0F50">
          <v:rect id="_x0000_i1495" style="width:0;height:1.5pt" o:hralign="center" o:hrstd="t" o:hr="t" fillcolor="#a0a0a0" stroked="f"/>
        </w:pict>
      </w:r>
    </w:p>
    <w:p w14:paraId="5C34F5A2" w14:textId="77777777" w:rsidR="00BA7C76" w:rsidRPr="00BA7C76" w:rsidRDefault="00BA7C76" w:rsidP="00BA7C76">
      <w:pPr>
        <w:rPr>
          <w:b/>
          <w:bCs/>
          <w:sz w:val="28"/>
          <w:szCs w:val="28"/>
          <w:lang w:val="en-IN"/>
        </w:rPr>
      </w:pPr>
      <w:r w:rsidRPr="00BA7C76">
        <w:rPr>
          <w:rFonts w:ascii="Segoe UI Emoji" w:hAnsi="Segoe UI Emoji" w:cs="Segoe UI Emoji"/>
          <w:b/>
          <w:bCs/>
          <w:sz w:val="28"/>
          <w:szCs w:val="28"/>
          <w:lang w:val="en-IN"/>
        </w:rPr>
        <w:t>🔹</w:t>
      </w:r>
      <w:r w:rsidRPr="00BA7C76">
        <w:rPr>
          <w:b/>
          <w:bCs/>
          <w:sz w:val="28"/>
          <w:szCs w:val="28"/>
          <w:lang w:val="en-IN"/>
        </w:rPr>
        <w:t xml:space="preserve"> E. Success &amp; Failure Response Handling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0"/>
        <w:gridCol w:w="6410"/>
      </w:tblGrid>
      <w:tr w:rsidR="00BA7C76" w:rsidRPr="00BA7C76" w14:paraId="4DD55A22" w14:textId="77777777" w:rsidTr="00BA7C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C03A44" w14:textId="77777777" w:rsidR="00BA7C76" w:rsidRPr="00BA7C76" w:rsidRDefault="00BA7C76" w:rsidP="00BA7C76">
            <w:pPr>
              <w:rPr>
                <w:b/>
                <w:bCs/>
                <w:sz w:val="28"/>
                <w:szCs w:val="28"/>
                <w:lang w:val="en-IN"/>
              </w:rPr>
            </w:pPr>
            <w:r w:rsidRPr="00BA7C76">
              <w:rPr>
                <w:b/>
                <w:bCs/>
                <w:sz w:val="28"/>
                <w:szCs w:val="28"/>
                <w:lang w:val="en-IN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47882A8E" w14:textId="77777777" w:rsidR="00BA7C76" w:rsidRPr="00BA7C76" w:rsidRDefault="00BA7C76" w:rsidP="00BA7C76">
            <w:pPr>
              <w:rPr>
                <w:b/>
                <w:bCs/>
                <w:sz w:val="28"/>
                <w:szCs w:val="28"/>
                <w:lang w:val="en-IN"/>
              </w:rPr>
            </w:pPr>
            <w:r w:rsidRPr="00BA7C76">
              <w:rPr>
                <w:b/>
                <w:bCs/>
                <w:sz w:val="28"/>
                <w:szCs w:val="28"/>
                <w:lang w:val="en-IN"/>
              </w:rPr>
              <w:t>Description</w:t>
            </w:r>
          </w:p>
        </w:tc>
      </w:tr>
      <w:tr w:rsidR="00BA7C76" w:rsidRPr="00BA7C76" w14:paraId="06E57B97" w14:textId="77777777" w:rsidTr="00BA7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FAE4F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>Successful payment</w:t>
            </w:r>
          </w:p>
        </w:tc>
        <w:tc>
          <w:tcPr>
            <w:tcW w:w="0" w:type="auto"/>
            <w:vAlign w:val="center"/>
            <w:hideMark/>
          </w:tcPr>
          <w:p w14:paraId="61FECC03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>Status updated, user redirected to merchant with confirmation</w:t>
            </w:r>
          </w:p>
        </w:tc>
      </w:tr>
      <w:tr w:rsidR="00BA7C76" w:rsidRPr="00BA7C76" w14:paraId="0C063ABE" w14:textId="77777777" w:rsidTr="00BA7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303EF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>Payment declined</w:t>
            </w:r>
          </w:p>
        </w:tc>
        <w:tc>
          <w:tcPr>
            <w:tcW w:w="0" w:type="auto"/>
            <w:vAlign w:val="center"/>
            <w:hideMark/>
          </w:tcPr>
          <w:p w14:paraId="507AA484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>Correct error displayed (insufficient funds, expired session)</w:t>
            </w:r>
          </w:p>
        </w:tc>
      </w:tr>
      <w:tr w:rsidR="00BA7C76" w:rsidRPr="00BA7C76" w14:paraId="20508DF3" w14:textId="77777777" w:rsidTr="00BA7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835E1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>Intermediate failure</w:t>
            </w:r>
          </w:p>
        </w:tc>
        <w:tc>
          <w:tcPr>
            <w:tcW w:w="0" w:type="auto"/>
            <w:vAlign w:val="center"/>
            <w:hideMark/>
          </w:tcPr>
          <w:p w14:paraId="6407F50B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>Show “Transaction Pending” if gateway delays</w:t>
            </w:r>
          </w:p>
        </w:tc>
      </w:tr>
      <w:tr w:rsidR="00BA7C76" w:rsidRPr="00BA7C76" w14:paraId="55F3C343" w14:textId="77777777" w:rsidTr="00BA7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26CC8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>Retry option</w:t>
            </w:r>
          </w:p>
        </w:tc>
        <w:tc>
          <w:tcPr>
            <w:tcW w:w="0" w:type="auto"/>
            <w:vAlign w:val="center"/>
            <w:hideMark/>
          </w:tcPr>
          <w:p w14:paraId="53F415C3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>After failure, user can try again or choose other method</w:t>
            </w:r>
          </w:p>
        </w:tc>
      </w:tr>
      <w:tr w:rsidR="00BA7C76" w:rsidRPr="00BA7C76" w14:paraId="56BAD82C" w14:textId="77777777" w:rsidTr="00BA7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6D0FD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>Duplicate payment</w:t>
            </w:r>
          </w:p>
        </w:tc>
        <w:tc>
          <w:tcPr>
            <w:tcW w:w="0" w:type="auto"/>
            <w:vAlign w:val="center"/>
            <w:hideMark/>
          </w:tcPr>
          <w:p w14:paraId="4BDC1FC0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>Should prevent or show "already processed"</w:t>
            </w:r>
          </w:p>
        </w:tc>
      </w:tr>
    </w:tbl>
    <w:p w14:paraId="5903FE81" w14:textId="77777777" w:rsidR="00BA7C76" w:rsidRPr="00BA7C76" w:rsidRDefault="00BA7C76" w:rsidP="00BA7C76">
      <w:pPr>
        <w:rPr>
          <w:sz w:val="28"/>
          <w:szCs w:val="28"/>
          <w:lang w:val="en-IN"/>
        </w:rPr>
      </w:pPr>
      <w:r w:rsidRPr="00BA7C76">
        <w:rPr>
          <w:sz w:val="28"/>
          <w:szCs w:val="28"/>
          <w:lang w:val="en-IN"/>
        </w:rPr>
        <w:pict w14:anchorId="3EBA196C">
          <v:rect id="_x0000_i1496" style="width:0;height:1.5pt" o:hralign="center" o:hrstd="t" o:hr="t" fillcolor="#a0a0a0" stroked="f"/>
        </w:pict>
      </w:r>
    </w:p>
    <w:p w14:paraId="094771A2" w14:textId="77777777" w:rsidR="00BA7C76" w:rsidRPr="00BA7C76" w:rsidRDefault="00BA7C76" w:rsidP="00BA7C76">
      <w:pPr>
        <w:rPr>
          <w:b/>
          <w:bCs/>
          <w:sz w:val="28"/>
          <w:szCs w:val="28"/>
          <w:lang w:val="en-IN"/>
        </w:rPr>
      </w:pPr>
      <w:r w:rsidRPr="00BA7C76">
        <w:rPr>
          <w:rFonts w:ascii="Segoe UI Emoji" w:hAnsi="Segoe UI Emoji" w:cs="Segoe UI Emoji"/>
          <w:b/>
          <w:bCs/>
          <w:sz w:val="28"/>
          <w:szCs w:val="28"/>
          <w:lang w:val="en-IN"/>
        </w:rPr>
        <w:t>🔹</w:t>
      </w:r>
      <w:r w:rsidRPr="00BA7C76">
        <w:rPr>
          <w:b/>
          <w:bCs/>
          <w:sz w:val="28"/>
          <w:szCs w:val="28"/>
          <w:lang w:val="en-IN"/>
        </w:rPr>
        <w:t xml:space="preserve"> F. Backend &amp; Database Testing (if applicable)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5"/>
        <w:gridCol w:w="6047"/>
      </w:tblGrid>
      <w:tr w:rsidR="00BA7C76" w:rsidRPr="00BA7C76" w14:paraId="70E24ACD" w14:textId="77777777" w:rsidTr="00BA7C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DF145E" w14:textId="77777777" w:rsidR="00BA7C76" w:rsidRPr="00BA7C76" w:rsidRDefault="00BA7C76" w:rsidP="00BA7C76">
            <w:pPr>
              <w:rPr>
                <w:b/>
                <w:bCs/>
                <w:sz w:val="28"/>
                <w:szCs w:val="28"/>
                <w:lang w:val="en-IN"/>
              </w:rPr>
            </w:pPr>
            <w:r w:rsidRPr="00BA7C76">
              <w:rPr>
                <w:b/>
                <w:bCs/>
                <w:sz w:val="28"/>
                <w:szCs w:val="28"/>
                <w:lang w:val="en-IN"/>
              </w:rPr>
              <w:t>Checkpoint</w:t>
            </w:r>
          </w:p>
        </w:tc>
        <w:tc>
          <w:tcPr>
            <w:tcW w:w="0" w:type="auto"/>
            <w:vAlign w:val="center"/>
            <w:hideMark/>
          </w:tcPr>
          <w:p w14:paraId="4D1D1CAF" w14:textId="77777777" w:rsidR="00BA7C76" w:rsidRPr="00BA7C76" w:rsidRDefault="00BA7C76" w:rsidP="00BA7C76">
            <w:pPr>
              <w:rPr>
                <w:b/>
                <w:bCs/>
                <w:sz w:val="28"/>
                <w:szCs w:val="28"/>
                <w:lang w:val="en-IN"/>
              </w:rPr>
            </w:pPr>
            <w:r w:rsidRPr="00BA7C76">
              <w:rPr>
                <w:b/>
                <w:bCs/>
                <w:sz w:val="28"/>
                <w:szCs w:val="28"/>
                <w:lang w:val="en-IN"/>
              </w:rPr>
              <w:t>Description</w:t>
            </w:r>
          </w:p>
        </w:tc>
      </w:tr>
      <w:tr w:rsidR="00BA7C76" w:rsidRPr="00BA7C76" w14:paraId="7DD6A73B" w14:textId="77777777" w:rsidTr="00BA7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C8386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>Transaction record</w:t>
            </w:r>
          </w:p>
        </w:tc>
        <w:tc>
          <w:tcPr>
            <w:tcW w:w="0" w:type="auto"/>
            <w:vAlign w:val="center"/>
            <w:hideMark/>
          </w:tcPr>
          <w:p w14:paraId="5C2E78A1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>Payment should be saved with correct status</w:t>
            </w:r>
          </w:p>
        </w:tc>
      </w:tr>
      <w:tr w:rsidR="00BA7C76" w:rsidRPr="00BA7C76" w14:paraId="1119FFB0" w14:textId="77777777" w:rsidTr="00BA7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A6E1B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>Timestamps</w:t>
            </w:r>
          </w:p>
        </w:tc>
        <w:tc>
          <w:tcPr>
            <w:tcW w:w="0" w:type="auto"/>
            <w:vAlign w:val="center"/>
            <w:hideMark/>
          </w:tcPr>
          <w:p w14:paraId="0CBEDC66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>Start time, end time, bank ref no</w:t>
            </w:r>
          </w:p>
        </w:tc>
      </w:tr>
      <w:tr w:rsidR="00BA7C76" w:rsidRPr="00BA7C76" w14:paraId="6C8DD4E9" w14:textId="77777777" w:rsidTr="00BA7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2B31E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>Status sync</w:t>
            </w:r>
          </w:p>
        </w:tc>
        <w:tc>
          <w:tcPr>
            <w:tcW w:w="0" w:type="auto"/>
            <w:vAlign w:val="center"/>
            <w:hideMark/>
          </w:tcPr>
          <w:p w14:paraId="244E57DF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>Reconcile with bank/gateway response</w:t>
            </w:r>
          </w:p>
        </w:tc>
      </w:tr>
      <w:tr w:rsidR="00BA7C76" w:rsidRPr="00BA7C76" w14:paraId="22FD2D42" w14:textId="77777777" w:rsidTr="00BA7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DD2C0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lastRenderedPageBreak/>
              <w:t>Refund flow</w:t>
            </w:r>
          </w:p>
        </w:tc>
        <w:tc>
          <w:tcPr>
            <w:tcW w:w="0" w:type="auto"/>
            <w:vAlign w:val="center"/>
            <w:hideMark/>
          </w:tcPr>
          <w:p w14:paraId="30FADD01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>Simulate refund via net banking and verify update</w:t>
            </w:r>
          </w:p>
        </w:tc>
      </w:tr>
    </w:tbl>
    <w:p w14:paraId="65BDF1CD" w14:textId="77777777" w:rsidR="00BA7C76" w:rsidRPr="00BA7C76" w:rsidRDefault="00BA7C76" w:rsidP="00BA7C76">
      <w:pPr>
        <w:rPr>
          <w:sz w:val="28"/>
          <w:szCs w:val="28"/>
          <w:lang w:val="en-IN"/>
        </w:rPr>
      </w:pPr>
      <w:r w:rsidRPr="00BA7C76">
        <w:rPr>
          <w:sz w:val="28"/>
          <w:szCs w:val="28"/>
          <w:lang w:val="en-IN"/>
        </w:rPr>
        <w:pict w14:anchorId="046E2845">
          <v:rect id="_x0000_i1497" style="width:0;height:1.5pt" o:hralign="center" o:hrstd="t" o:hr="t" fillcolor="#a0a0a0" stroked="f"/>
        </w:pict>
      </w:r>
    </w:p>
    <w:p w14:paraId="42F2217C" w14:textId="77777777" w:rsidR="00BA7C76" w:rsidRPr="00BA7C76" w:rsidRDefault="00BA7C76" w:rsidP="00BA7C76">
      <w:pPr>
        <w:rPr>
          <w:b/>
          <w:bCs/>
          <w:sz w:val="28"/>
          <w:szCs w:val="28"/>
          <w:lang w:val="en-IN"/>
        </w:rPr>
      </w:pPr>
      <w:r w:rsidRPr="00BA7C76">
        <w:rPr>
          <w:rFonts w:ascii="Segoe UI Emoji" w:hAnsi="Segoe UI Emoji" w:cs="Segoe UI Emoji"/>
          <w:b/>
          <w:bCs/>
          <w:sz w:val="28"/>
          <w:szCs w:val="28"/>
          <w:lang w:val="en-IN"/>
        </w:rPr>
        <w:t>🔹</w:t>
      </w:r>
      <w:r w:rsidRPr="00BA7C76">
        <w:rPr>
          <w:b/>
          <w:bCs/>
          <w:sz w:val="28"/>
          <w:szCs w:val="28"/>
          <w:lang w:val="en-IN"/>
        </w:rPr>
        <w:t xml:space="preserve"> G. Security Testing (QA Checklist)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5"/>
        <w:gridCol w:w="5126"/>
      </w:tblGrid>
      <w:tr w:rsidR="00BA7C76" w:rsidRPr="00BA7C76" w14:paraId="3BF36E0B" w14:textId="77777777" w:rsidTr="00BA7C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FB6DFB" w14:textId="77777777" w:rsidR="00BA7C76" w:rsidRPr="00BA7C76" w:rsidRDefault="00BA7C76" w:rsidP="00BA7C76">
            <w:pPr>
              <w:rPr>
                <w:b/>
                <w:bCs/>
                <w:sz w:val="28"/>
                <w:szCs w:val="28"/>
                <w:lang w:val="en-IN"/>
              </w:rPr>
            </w:pPr>
            <w:r w:rsidRPr="00BA7C76">
              <w:rPr>
                <w:b/>
                <w:bCs/>
                <w:sz w:val="28"/>
                <w:szCs w:val="28"/>
                <w:lang w:val="en-IN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11B73185" w14:textId="77777777" w:rsidR="00BA7C76" w:rsidRPr="00BA7C76" w:rsidRDefault="00BA7C76" w:rsidP="00BA7C76">
            <w:pPr>
              <w:rPr>
                <w:b/>
                <w:bCs/>
                <w:sz w:val="28"/>
                <w:szCs w:val="28"/>
                <w:lang w:val="en-IN"/>
              </w:rPr>
            </w:pPr>
            <w:r w:rsidRPr="00BA7C76">
              <w:rPr>
                <w:b/>
                <w:bCs/>
                <w:sz w:val="28"/>
                <w:szCs w:val="28"/>
                <w:lang w:val="en-IN"/>
              </w:rPr>
              <w:t>Description</w:t>
            </w:r>
          </w:p>
        </w:tc>
      </w:tr>
      <w:tr w:rsidR="00BA7C76" w:rsidRPr="00BA7C76" w14:paraId="64D2DB89" w14:textId="77777777" w:rsidTr="00BA7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174B7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>HTTPS enforced</w:t>
            </w:r>
          </w:p>
        </w:tc>
        <w:tc>
          <w:tcPr>
            <w:tcW w:w="0" w:type="auto"/>
            <w:vAlign w:val="center"/>
            <w:hideMark/>
          </w:tcPr>
          <w:p w14:paraId="7277465A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>All pages must be HTTPS</w:t>
            </w:r>
          </w:p>
        </w:tc>
      </w:tr>
      <w:tr w:rsidR="00BA7C76" w:rsidRPr="00BA7C76" w14:paraId="31D21C4F" w14:textId="77777777" w:rsidTr="00BA7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D05E4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>Masked credentials</w:t>
            </w:r>
          </w:p>
        </w:tc>
        <w:tc>
          <w:tcPr>
            <w:tcW w:w="0" w:type="auto"/>
            <w:vAlign w:val="center"/>
            <w:hideMark/>
          </w:tcPr>
          <w:p w14:paraId="2817BD9E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>Passwords and sensitive inputs masked</w:t>
            </w:r>
          </w:p>
        </w:tc>
      </w:tr>
      <w:tr w:rsidR="00BA7C76" w:rsidRPr="00BA7C76" w14:paraId="35F37EDB" w14:textId="77777777" w:rsidTr="00BA7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4C83B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>No credential logging</w:t>
            </w:r>
          </w:p>
        </w:tc>
        <w:tc>
          <w:tcPr>
            <w:tcW w:w="0" w:type="auto"/>
            <w:vAlign w:val="center"/>
            <w:hideMark/>
          </w:tcPr>
          <w:p w14:paraId="3AD26EDA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>Ensure no logs store sensitive user data</w:t>
            </w:r>
          </w:p>
        </w:tc>
      </w:tr>
      <w:tr w:rsidR="00BA7C76" w:rsidRPr="00BA7C76" w14:paraId="18ACA51F" w14:textId="77777777" w:rsidTr="00BA7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67358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>Session timeout</w:t>
            </w:r>
          </w:p>
        </w:tc>
        <w:tc>
          <w:tcPr>
            <w:tcW w:w="0" w:type="auto"/>
            <w:vAlign w:val="center"/>
            <w:hideMark/>
          </w:tcPr>
          <w:p w14:paraId="6493E45D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>Session should expire after inactivity</w:t>
            </w:r>
          </w:p>
        </w:tc>
      </w:tr>
      <w:tr w:rsidR="00BA7C76" w:rsidRPr="00BA7C76" w14:paraId="6160A400" w14:textId="77777777" w:rsidTr="00BA7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747DE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>Redirection validation</w:t>
            </w:r>
          </w:p>
        </w:tc>
        <w:tc>
          <w:tcPr>
            <w:tcW w:w="0" w:type="auto"/>
            <w:vAlign w:val="center"/>
            <w:hideMark/>
          </w:tcPr>
          <w:p w14:paraId="739CCC90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>Redirect only to whitelisted bank domains</w:t>
            </w:r>
          </w:p>
        </w:tc>
      </w:tr>
    </w:tbl>
    <w:p w14:paraId="53807F39" w14:textId="77777777" w:rsidR="00BA7C76" w:rsidRPr="00BA7C76" w:rsidRDefault="00BA7C76" w:rsidP="00BA7C76">
      <w:pPr>
        <w:rPr>
          <w:sz w:val="28"/>
          <w:szCs w:val="28"/>
          <w:lang w:val="en-IN"/>
        </w:rPr>
      </w:pPr>
      <w:r w:rsidRPr="00BA7C76">
        <w:rPr>
          <w:sz w:val="28"/>
          <w:szCs w:val="28"/>
          <w:lang w:val="en-IN"/>
        </w:rPr>
        <w:pict w14:anchorId="110B7EFD">
          <v:rect id="_x0000_i1498" style="width:0;height:1.5pt" o:hralign="center" o:hrstd="t" o:hr="t" fillcolor="#a0a0a0" stroked="f"/>
        </w:pict>
      </w:r>
    </w:p>
    <w:p w14:paraId="039D84C7" w14:textId="77777777" w:rsidR="00BA7C76" w:rsidRPr="00BA7C76" w:rsidRDefault="00BA7C76" w:rsidP="00BA7C76">
      <w:pPr>
        <w:rPr>
          <w:b/>
          <w:bCs/>
          <w:sz w:val="28"/>
          <w:szCs w:val="28"/>
          <w:lang w:val="en-IN"/>
        </w:rPr>
      </w:pPr>
      <w:r w:rsidRPr="00BA7C76">
        <w:rPr>
          <w:rFonts w:ascii="Segoe UI Emoji" w:hAnsi="Segoe UI Emoji" w:cs="Segoe UI Emoji"/>
          <w:b/>
          <w:bCs/>
          <w:sz w:val="28"/>
          <w:szCs w:val="28"/>
          <w:lang w:val="en-IN"/>
        </w:rPr>
        <w:t>🧪</w:t>
      </w:r>
      <w:r w:rsidRPr="00BA7C76">
        <w:rPr>
          <w:b/>
          <w:bCs/>
          <w:sz w:val="28"/>
          <w:szCs w:val="28"/>
          <w:lang w:val="en-IN"/>
        </w:rPr>
        <w:t xml:space="preserve"> Tools to Support Testing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8"/>
        <w:gridCol w:w="5203"/>
      </w:tblGrid>
      <w:tr w:rsidR="00BA7C76" w:rsidRPr="00BA7C76" w14:paraId="4882A9D5" w14:textId="77777777" w:rsidTr="00BA7C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FB7C51" w14:textId="77777777" w:rsidR="00BA7C76" w:rsidRPr="00BA7C76" w:rsidRDefault="00BA7C76" w:rsidP="00BA7C76">
            <w:pPr>
              <w:rPr>
                <w:b/>
                <w:bCs/>
                <w:sz w:val="28"/>
                <w:szCs w:val="28"/>
                <w:lang w:val="en-IN"/>
              </w:rPr>
            </w:pPr>
            <w:r w:rsidRPr="00BA7C76">
              <w:rPr>
                <w:b/>
                <w:bCs/>
                <w:sz w:val="28"/>
                <w:szCs w:val="28"/>
                <w:lang w:val="en-IN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66DD07D7" w14:textId="77777777" w:rsidR="00BA7C76" w:rsidRPr="00BA7C76" w:rsidRDefault="00BA7C76" w:rsidP="00BA7C76">
            <w:pPr>
              <w:rPr>
                <w:b/>
                <w:bCs/>
                <w:sz w:val="28"/>
                <w:szCs w:val="28"/>
                <w:lang w:val="en-IN"/>
              </w:rPr>
            </w:pPr>
            <w:r w:rsidRPr="00BA7C76">
              <w:rPr>
                <w:b/>
                <w:bCs/>
                <w:sz w:val="28"/>
                <w:szCs w:val="28"/>
                <w:lang w:val="en-IN"/>
              </w:rPr>
              <w:t>Use</w:t>
            </w:r>
          </w:p>
        </w:tc>
      </w:tr>
      <w:tr w:rsidR="00BA7C76" w:rsidRPr="00BA7C76" w14:paraId="36133F34" w14:textId="77777777" w:rsidTr="00BA7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A2B57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>Postman (if backend API)</w:t>
            </w:r>
          </w:p>
        </w:tc>
        <w:tc>
          <w:tcPr>
            <w:tcW w:w="0" w:type="auto"/>
            <w:vAlign w:val="center"/>
            <w:hideMark/>
          </w:tcPr>
          <w:p w14:paraId="1C1D9614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>To simulate gateway responses</w:t>
            </w:r>
          </w:p>
        </w:tc>
      </w:tr>
      <w:tr w:rsidR="00BA7C76" w:rsidRPr="00BA7C76" w14:paraId="73C41671" w14:textId="77777777" w:rsidTr="00BA7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C81BD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>Charles Proxy / Fiddler</w:t>
            </w:r>
          </w:p>
        </w:tc>
        <w:tc>
          <w:tcPr>
            <w:tcW w:w="0" w:type="auto"/>
            <w:vAlign w:val="center"/>
            <w:hideMark/>
          </w:tcPr>
          <w:p w14:paraId="2CB9ECF4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>Check redirection URLs</w:t>
            </w:r>
          </w:p>
        </w:tc>
      </w:tr>
      <w:tr w:rsidR="00BA7C76" w:rsidRPr="00BA7C76" w14:paraId="10A8089D" w14:textId="77777777" w:rsidTr="00BA7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DEA08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>Dev Tools → Network tab</w:t>
            </w:r>
          </w:p>
        </w:tc>
        <w:tc>
          <w:tcPr>
            <w:tcW w:w="0" w:type="auto"/>
            <w:vAlign w:val="center"/>
            <w:hideMark/>
          </w:tcPr>
          <w:p w14:paraId="79280DD8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>Monitor request/response payload</w:t>
            </w:r>
          </w:p>
        </w:tc>
      </w:tr>
      <w:tr w:rsidR="00BA7C76" w:rsidRPr="00BA7C76" w14:paraId="5459ECFC" w14:textId="77777777" w:rsidTr="00BA7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F2D4E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proofErr w:type="spellStart"/>
            <w:r w:rsidRPr="00BA7C76">
              <w:rPr>
                <w:sz w:val="28"/>
                <w:szCs w:val="28"/>
                <w:lang w:val="en-IN"/>
              </w:rPr>
              <w:t>BrowserStack</w:t>
            </w:r>
            <w:proofErr w:type="spellEnd"/>
            <w:r w:rsidRPr="00BA7C76">
              <w:rPr>
                <w:sz w:val="28"/>
                <w:szCs w:val="28"/>
                <w:lang w:val="en-IN"/>
              </w:rPr>
              <w:t xml:space="preserve"> / Real Devices</w:t>
            </w:r>
          </w:p>
        </w:tc>
        <w:tc>
          <w:tcPr>
            <w:tcW w:w="0" w:type="auto"/>
            <w:vAlign w:val="center"/>
            <w:hideMark/>
          </w:tcPr>
          <w:p w14:paraId="7359BAA3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>Test with multiple browsers &amp; screen sizes</w:t>
            </w:r>
          </w:p>
        </w:tc>
      </w:tr>
    </w:tbl>
    <w:p w14:paraId="18E55D6F" w14:textId="77777777" w:rsidR="00BA7C76" w:rsidRPr="00BA7C76" w:rsidRDefault="00BA7C76" w:rsidP="00BA7C76">
      <w:pPr>
        <w:rPr>
          <w:sz w:val="28"/>
          <w:szCs w:val="28"/>
          <w:lang w:val="en-IN"/>
        </w:rPr>
      </w:pPr>
      <w:r w:rsidRPr="00BA7C76">
        <w:rPr>
          <w:sz w:val="28"/>
          <w:szCs w:val="28"/>
          <w:lang w:val="en-IN"/>
        </w:rPr>
        <w:pict w14:anchorId="011371ED">
          <v:rect id="_x0000_i1499" style="width:0;height:1.5pt" o:hralign="center" o:hrstd="t" o:hr="t" fillcolor="#a0a0a0" stroked="f"/>
        </w:pict>
      </w:r>
    </w:p>
    <w:p w14:paraId="323E35A7" w14:textId="77777777" w:rsidR="00BA7C76" w:rsidRPr="00BA7C76" w:rsidRDefault="00BA7C76" w:rsidP="00BA7C76">
      <w:pPr>
        <w:rPr>
          <w:b/>
          <w:bCs/>
          <w:sz w:val="28"/>
          <w:szCs w:val="28"/>
          <w:lang w:val="en-IN"/>
        </w:rPr>
      </w:pPr>
      <w:r w:rsidRPr="00BA7C76">
        <w:rPr>
          <w:rFonts w:ascii="Segoe UI Emoji" w:hAnsi="Segoe UI Emoji" w:cs="Segoe UI Emoji"/>
          <w:b/>
          <w:bCs/>
          <w:sz w:val="28"/>
          <w:szCs w:val="28"/>
          <w:lang w:val="en-IN"/>
        </w:rPr>
        <w:t>✅</w:t>
      </w:r>
      <w:r w:rsidRPr="00BA7C76">
        <w:rPr>
          <w:b/>
          <w:bCs/>
          <w:sz w:val="28"/>
          <w:szCs w:val="28"/>
          <w:lang w:val="en-IN"/>
        </w:rPr>
        <w:t xml:space="preserve"> Example Real-World Test Case (Simplified)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3"/>
        <w:gridCol w:w="5030"/>
      </w:tblGrid>
      <w:tr w:rsidR="00BA7C76" w:rsidRPr="00BA7C76" w14:paraId="46568B73" w14:textId="77777777" w:rsidTr="00BA7C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9D28B4" w14:textId="77777777" w:rsidR="00BA7C76" w:rsidRPr="00BA7C76" w:rsidRDefault="00BA7C76" w:rsidP="00BA7C76">
            <w:pPr>
              <w:rPr>
                <w:b/>
                <w:bCs/>
                <w:sz w:val="28"/>
                <w:szCs w:val="28"/>
                <w:lang w:val="en-IN"/>
              </w:rPr>
            </w:pPr>
            <w:r w:rsidRPr="00BA7C76">
              <w:rPr>
                <w:b/>
                <w:bCs/>
                <w:sz w:val="28"/>
                <w:szCs w:val="28"/>
                <w:lang w:val="en-IN"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032F3D7D" w14:textId="77777777" w:rsidR="00BA7C76" w:rsidRPr="00BA7C76" w:rsidRDefault="00BA7C76" w:rsidP="00BA7C76">
            <w:pPr>
              <w:rPr>
                <w:b/>
                <w:bCs/>
                <w:sz w:val="28"/>
                <w:szCs w:val="28"/>
                <w:lang w:val="en-IN"/>
              </w:rPr>
            </w:pPr>
            <w:r w:rsidRPr="00BA7C76">
              <w:rPr>
                <w:b/>
                <w:bCs/>
                <w:sz w:val="28"/>
                <w:szCs w:val="28"/>
                <w:lang w:val="en-IN"/>
              </w:rPr>
              <w:t>Payment via Net Banking (HDFC Bank)</w:t>
            </w:r>
          </w:p>
        </w:tc>
      </w:tr>
      <w:tr w:rsidR="00BA7C76" w:rsidRPr="00BA7C76" w14:paraId="109701AD" w14:textId="77777777" w:rsidTr="00BA7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0869C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lastRenderedPageBreak/>
              <w:t>Steps</w:t>
            </w:r>
          </w:p>
        </w:tc>
        <w:tc>
          <w:tcPr>
            <w:tcW w:w="0" w:type="auto"/>
            <w:vAlign w:val="center"/>
            <w:hideMark/>
          </w:tcPr>
          <w:p w14:paraId="3DA8D242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</w:p>
        </w:tc>
      </w:tr>
    </w:tbl>
    <w:p w14:paraId="0C2804AB" w14:textId="77777777" w:rsidR="00BA7C76" w:rsidRPr="00BA7C76" w:rsidRDefault="00BA7C76" w:rsidP="00BA7C76">
      <w:pPr>
        <w:numPr>
          <w:ilvl w:val="0"/>
          <w:numId w:val="43"/>
        </w:numPr>
        <w:rPr>
          <w:sz w:val="28"/>
          <w:szCs w:val="28"/>
          <w:lang w:val="en-IN"/>
        </w:rPr>
      </w:pPr>
      <w:r w:rsidRPr="00BA7C76">
        <w:rPr>
          <w:sz w:val="28"/>
          <w:szCs w:val="28"/>
          <w:lang w:val="en-IN"/>
        </w:rPr>
        <w:t>Go to checkout → choose Net Banking</w:t>
      </w:r>
    </w:p>
    <w:p w14:paraId="7647DE26" w14:textId="77777777" w:rsidR="00BA7C76" w:rsidRPr="00BA7C76" w:rsidRDefault="00BA7C76" w:rsidP="00BA7C76">
      <w:pPr>
        <w:numPr>
          <w:ilvl w:val="0"/>
          <w:numId w:val="43"/>
        </w:numPr>
        <w:rPr>
          <w:sz w:val="28"/>
          <w:szCs w:val="28"/>
          <w:lang w:val="en-IN"/>
        </w:rPr>
      </w:pPr>
      <w:r w:rsidRPr="00BA7C76">
        <w:rPr>
          <w:sz w:val="28"/>
          <w:szCs w:val="28"/>
          <w:lang w:val="en-IN"/>
        </w:rPr>
        <w:t>Select HDFC from bank list</w:t>
      </w:r>
    </w:p>
    <w:p w14:paraId="3E224354" w14:textId="77777777" w:rsidR="00BA7C76" w:rsidRPr="00BA7C76" w:rsidRDefault="00BA7C76" w:rsidP="00BA7C76">
      <w:pPr>
        <w:numPr>
          <w:ilvl w:val="0"/>
          <w:numId w:val="43"/>
        </w:numPr>
        <w:rPr>
          <w:sz w:val="28"/>
          <w:szCs w:val="28"/>
          <w:lang w:val="en-IN"/>
        </w:rPr>
      </w:pPr>
      <w:r w:rsidRPr="00BA7C76">
        <w:rPr>
          <w:sz w:val="28"/>
          <w:szCs w:val="28"/>
          <w:lang w:val="en-IN"/>
        </w:rPr>
        <w:t>Login with demo credentials</w:t>
      </w:r>
    </w:p>
    <w:p w14:paraId="437DBA2B" w14:textId="77777777" w:rsidR="00BA7C76" w:rsidRPr="00BA7C76" w:rsidRDefault="00BA7C76" w:rsidP="00BA7C76">
      <w:pPr>
        <w:numPr>
          <w:ilvl w:val="0"/>
          <w:numId w:val="43"/>
        </w:numPr>
        <w:rPr>
          <w:sz w:val="28"/>
          <w:szCs w:val="28"/>
          <w:lang w:val="en-IN"/>
        </w:rPr>
      </w:pPr>
      <w:r w:rsidRPr="00BA7C76">
        <w:rPr>
          <w:sz w:val="28"/>
          <w:szCs w:val="28"/>
          <w:lang w:val="en-IN"/>
        </w:rPr>
        <w:t>Enter OTP</w:t>
      </w:r>
    </w:p>
    <w:p w14:paraId="495BD67E" w14:textId="77777777" w:rsidR="00BA7C76" w:rsidRPr="00BA7C76" w:rsidRDefault="00BA7C76" w:rsidP="00BA7C76">
      <w:pPr>
        <w:numPr>
          <w:ilvl w:val="0"/>
          <w:numId w:val="43"/>
        </w:numPr>
        <w:rPr>
          <w:sz w:val="28"/>
          <w:szCs w:val="28"/>
          <w:lang w:val="en-IN"/>
        </w:rPr>
      </w:pPr>
      <w:r w:rsidRPr="00BA7C76">
        <w:rPr>
          <w:sz w:val="28"/>
          <w:szCs w:val="28"/>
          <w:lang w:val="en-IN"/>
        </w:rPr>
        <w:t>Complete payment</w:t>
      </w:r>
      <w:r w:rsidRPr="00BA7C76">
        <w:rPr>
          <w:sz w:val="28"/>
          <w:szCs w:val="28"/>
          <w:lang w:val="en-IN"/>
        </w:rPr>
        <w:br/>
        <w:t>| Expected Result | Redirect back to merchant site with Success status |</w:t>
      </w:r>
      <w:r w:rsidRPr="00BA7C76">
        <w:rPr>
          <w:sz w:val="28"/>
          <w:szCs w:val="28"/>
          <w:lang w:val="en-IN"/>
        </w:rPr>
        <w:br/>
        <w:t>| Test Data | HDFC test login + OTP code |</w:t>
      </w:r>
    </w:p>
    <w:p w14:paraId="63407591" w14:textId="77777777" w:rsidR="00BA7C76" w:rsidRPr="00BA7C76" w:rsidRDefault="00BA7C76" w:rsidP="00BA7C76">
      <w:pPr>
        <w:rPr>
          <w:sz w:val="28"/>
          <w:szCs w:val="28"/>
          <w:lang w:val="en-IN"/>
        </w:rPr>
      </w:pPr>
      <w:r w:rsidRPr="00BA7C76">
        <w:rPr>
          <w:sz w:val="28"/>
          <w:szCs w:val="28"/>
          <w:lang w:val="en-IN"/>
        </w:rPr>
        <w:pict w14:anchorId="6206458C">
          <v:rect id="_x0000_i1500" style="width:0;height:1.5pt" o:hralign="center" o:hrstd="t" o:hr="t" fillcolor="#a0a0a0" stroked="f"/>
        </w:pict>
      </w:r>
    </w:p>
    <w:p w14:paraId="3AEB14B1" w14:textId="77777777" w:rsidR="00BA7C76" w:rsidRPr="00BA7C76" w:rsidRDefault="00BA7C76" w:rsidP="00BA7C76">
      <w:pPr>
        <w:rPr>
          <w:b/>
          <w:bCs/>
          <w:sz w:val="28"/>
          <w:szCs w:val="28"/>
          <w:lang w:val="en-IN"/>
        </w:rPr>
      </w:pPr>
      <w:r w:rsidRPr="00BA7C76">
        <w:rPr>
          <w:rFonts w:ascii="Segoe UI Emoji" w:hAnsi="Segoe UI Emoji" w:cs="Segoe UI Emoji"/>
          <w:b/>
          <w:bCs/>
          <w:sz w:val="28"/>
          <w:szCs w:val="28"/>
          <w:lang w:val="en-IN"/>
        </w:rPr>
        <w:t>✅</w:t>
      </w:r>
      <w:r w:rsidRPr="00BA7C76">
        <w:rPr>
          <w:b/>
          <w:bCs/>
          <w:sz w:val="28"/>
          <w:szCs w:val="28"/>
          <w:lang w:val="en-IN"/>
        </w:rPr>
        <w:t xml:space="preserve"> Common Defects Found During Net Banking Testing</w:t>
      </w:r>
    </w:p>
    <w:p w14:paraId="67859C0C" w14:textId="77777777" w:rsidR="00BA7C76" w:rsidRPr="00BA7C76" w:rsidRDefault="00BA7C76" w:rsidP="00BA7C76">
      <w:pPr>
        <w:numPr>
          <w:ilvl w:val="0"/>
          <w:numId w:val="44"/>
        </w:numPr>
        <w:rPr>
          <w:sz w:val="28"/>
          <w:szCs w:val="28"/>
          <w:lang w:val="en-IN"/>
        </w:rPr>
      </w:pPr>
      <w:r w:rsidRPr="00BA7C76">
        <w:rPr>
          <w:sz w:val="28"/>
          <w:szCs w:val="28"/>
          <w:lang w:val="en-IN"/>
        </w:rPr>
        <w:t>Wrong bank redirection (incorrect URL)</w:t>
      </w:r>
    </w:p>
    <w:p w14:paraId="0BC058B8" w14:textId="77777777" w:rsidR="00BA7C76" w:rsidRPr="00BA7C76" w:rsidRDefault="00BA7C76" w:rsidP="00BA7C76">
      <w:pPr>
        <w:numPr>
          <w:ilvl w:val="0"/>
          <w:numId w:val="44"/>
        </w:numPr>
        <w:rPr>
          <w:sz w:val="28"/>
          <w:szCs w:val="28"/>
          <w:lang w:val="en-IN"/>
        </w:rPr>
      </w:pPr>
      <w:r w:rsidRPr="00BA7C76">
        <w:rPr>
          <w:sz w:val="28"/>
          <w:szCs w:val="28"/>
          <w:lang w:val="en-IN"/>
        </w:rPr>
        <w:t>OTP screen not loading</w:t>
      </w:r>
    </w:p>
    <w:p w14:paraId="6D1854F2" w14:textId="77777777" w:rsidR="00BA7C76" w:rsidRPr="00BA7C76" w:rsidRDefault="00BA7C76" w:rsidP="00BA7C76">
      <w:pPr>
        <w:numPr>
          <w:ilvl w:val="0"/>
          <w:numId w:val="44"/>
        </w:numPr>
        <w:rPr>
          <w:sz w:val="28"/>
          <w:szCs w:val="28"/>
          <w:lang w:val="en-IN"/>
        </w:rPr>
      </w:pPr>
      <w:r w:rsidRPr="00BA7C76">
        <w:rPr>
          <w:sz w:val="28"/>
          <w:szCs w:val="28"/>
          <w:lang w:val="en-IN"/>
        </w:rPr>
        <w:t>Multiple payment success on browser refresh</w:t>
      </w:r>
    </w:p>
    <w:p w14:paraId="597FBA67" w14:textId="77777777" w:rsidR="00BA7C76" w:rsidRPr="00BA7C76" w:rsidRDefault="00BA7C76" w:rsidP="00BA7C76">
      <w:pPr>
        <w:numPr>
          <w:ilvl w:val="0"/>
          <w:numId w:val="44"/>
        </w:numPr>
        <w:rPr>
          <w:sz w:val="28"/>
          <w:szCs w:val="28"/>
          <w:lang w:val="en-IN"/>
        </w:rPr>
      </w:pPr>
      <w:r w:rsidRPr="00BA7C76">
        <w:rPr>
          <w:sz w:val="28"/>
          <w:szCs w:val="28"/>
          <w:lang w:val="en-IN"/>
        </w:rPr>
        <w:t>Missing or delayed transaction status update</w:t>
      </w:r>
    </w:p>
    <w:p w14:paraId="141EF03D" w14:textId="77777777" w:rsidR="00BA7C76" w:rsidRPr="00BA7C76" w:rsidRDefault="00BA7C76" w:rsidP="00BA7C76">
      <w:pPr>
        <w:numPr>
          <w:ilvl w:val="0"/>
          <w:numId w:val="44"/>
        </w:numPr>
        <w:rPr>
          <w:sz w:val="28"/>
          <w:szCs w:val="28"/>
          <w:lang w:val="en-IN"/>
        </w:rPr>
      </w:pPr>
      <w:r w:rsidRPr="00BA7C76">
        <w:rPr>
          <w:sz w:val="28"/>
          <w:szCs w:val="28"/>
          <w:lang w:val="en-IN"/>
        </w:rPr>
        <w:t xml:space="preserve">Inconsistent redirection </w:t>
      </w:r>
      <w:proofErr w:type="spellStart"/>
      <w:r w:rsidRPr="00BA7C76">
        <w:rPr>
          <w:sz w:val="28"/>
          <w:szCs w:val="28"/>
          <w:lang w:val="en-IN"/>
        </w:rPr>
        <w:t>behavior</w:t>
      </w:r>
      <w:proofErr w:type="spellEnd"/>
      <w:r w:rsidRPr="00BA7C76">
        <w:rPr>
          <w:sz w:val="28"/>
          <w:szCs w:val="28"/>
          <w:lang w:val="en-IN"/>
        </w:rPr>
        <w:t xml:space="preserve"> on mobile</w:t>
      </w:r>
    </w:p>
    <w:p w14:paraId="01F32071" w14:textId="77777777" w:rsidR="00BA7C76" w:rsidRPr="00BA7C76" w:rsidRDefault="00BA7C76" w:rsidP="00BA7C76">
      <w:pPr>
        <w:rPr>
          <w:sz w:val="28"/>
          <w:szCs w:val="28"/>
          <w:lang w:val="en-IN"/>
        </w:rPr>
      </w:pPr>
      <w:r w:rsidRPr="00BA7C76">
        <w:rPr>
          <w:sz w:val="28"/>
          <w:szCs w:val="28"/>
          <w:lang w:val="en-IN"/>
        </w:rPr>
        <w:pict w14:anchorId="25A6EB65">
          <v:rect id="_x0000_i1501" style="width:0;height:1.5pt" o:hralign="center" o:hrstd="t" o:hr="t" fillcolor="#a0a0a0" stroked="f"/>
        </w:pict>
      </w:r>
    </w:p>
    <w:p w14:paraId="67303F14" w14:textId="77777777" w:rsidR="00BA7C76" w:rsidRPr="00BA7C76" w:rsidRDefault="00BA7C76" w:rsidP="00BA7C76">
      <w:pPr>
        <w:rPr>
          <w:sz w:val="28"/>
          <w:szCs w:val="28"/>
          <w:lang w:val="en-IN"/>
        </w:rPr>
      </w:pPr>
      <w:r w:rsidRPr="00BA7C76">
        <w:rPr>
          <w:sz w:val="28"/>
          <w:szCs w:val="28"/>
          <w:lang w:val="en-IN"/>
        </w:rPr>
        <w:t xml:space="preserve">Would you like a </w:t>
      </w:r>
      <w:r w:rsidRPr="00BA7C76">
        <w:rPr>
          <w:b/>
          <w:bCs/>
          <w:sz w:val="28"/>
          <w:szCs w:val="28"/>
          <w:lang w:val="en-IN"/>
        </w:rPr>
        <w:t>Net Banking Test Case Template in Excel/Word</w:t>
      </w:r>
      <w:r w:rsidRPr="00BA7C76">
        <w:rPr>
          <w:sz w:val="28"/>
          <w:szCs w:val="28"/>
          <w:lang w:val="en-IN"/>
        </w:rPr>
        <w:t xml:space="preserve"> with 20+ real test cases pre-filled? I can generate and share it for easy use.</w:t>
      </w:r>
    </w:p>
    <w:p w14:paraId="40F0CCAB" w14:textId="77777777" w:rsidR="00BA7C76" w:rsidRPr="00BA7C76" w:rsidRDefault="00BA7C76" w:rsidP="00BA7C76">
      <w:pPr>
        <w:rPr>
          <w:b/>
          <w:bCs/>
          <w:sz w:val="28"/>
          <w:szCs w:val="28"/>
          <w:lang w:val="en-IN"/>
        </w:rPr>
      </w:pPr>
      <w:r w:rsidRPr="00BA7C76">
        <w:rPr>
          <w:b/>
          <w:bCs/>
          <w:sz w:val="28"/>
          <w:szCs w:val="28"/>
          <w:lang w:val="en-IN"/>
        </w:rPr>
        <w:t>You said:</w:t>
      </w:r>
    </w:p>
    <w:p w14:paraId="70E883E6" w14:textId="77777777" w:rsidR="00BA7C76" w:rsidRPr="00BA7C76" w:rsidRDefault="00BA7C76" w:rsidP="00BA7C76">
      <w:pPr>
        <w:rPr>
          <w:sz w:val="28"/>
          <w:szCs w:val="28"/>
          <w:lang w:val="en-IN"/>
        </w:rPr>
      </w:pPr>
      <w:r w:rsidRPr="00BA7C76">
        <w:rPr>
          <w:sz w:val="28"/>
          <w:szCs w:val="28"/>
          <w:lang w:val="en-IN"/>
        </w:rPr>
        <w:t>yes</w:t>
      </w:r>
    </w:p>
    <w:p w14:paraId="23190F35" w14:textId="77777777" w:rsidR="00BA7C76" w:rsidRPr="00BA7C76" w:rsidRDefault="00BA7C76" w:rsidP="00BA7C76">
      <w:pPr>
        <w:rPr>
          <w:b/>
          <w:bCs/>
          <w:sz w:val="28"/>
          <w:szCs w:val="28"/>
          <w:lang w:val="en-IN"/>
        </w:rPr>
      </w:pPr>
      <w:r w:rsidRPr="00BA7C76">
        <w:rPr>
          <w:b/>
          <w:bCs/>
          <w:sz w:val="28"/>
          <w:szCs w:val="28"/>
          <w:lang w:val="en-IN"/>
        </w:rPr>
        <w:t>ChatGPT said:</w:t>
      </w:r>
    </w:p>
    <w:p w14:paraId="13693973" w14:textId="77777777" w:rsidR="00BA7C76" w:rsidRPr="00BA7C76" w:rsidRDefault="00BA7C76" w:rsidP="00BA7C76">
      <w:pPr>
        <w:rPr>
          <w:sz w:val="28"/>
          <w:szCs w:val="28"/>
          <w:lang w:val="en-IN"/>
        </w:rPr>
      </w:pPr>
      <w:r w:rsidRPr="00BA7C76">
        <w:rPr>
          <w:sz w:val="28"/>
          <w:szCs w:val="28"/>
          <w:lang w:val="en-IN"/>
        </w:rPr>
        <w:lastRenderedPageBreak/>
        <w:t xml:space="preserve">Here is your ready-to-use </w:t>
      </w:r>
      <w:r w:rsidRPr="00BA7C76">
        <w:rPr>
          <w:b/>
          <w:bCs/>
          <w:sz w:val="28"/>
          <w:szCs w:val="28"/>
          <w:lang w:val="en-IN"/>
        </w:rPr>
        <w:t>Net Banking Test Case Template (20+ cases)</w:t>
      </w:r>
      <w:r w:rsidRPr="00BA7C76">
        <w:rPr>
          <w:sz w:val="28"/>
          <w:szCs w:val="28"/>
          <w:lang w:val="en-IN"/>
        </w:rPr>
        <w:t xml:space="preserve"> in Word format:</w:t>
      </w:r>
    </w:p>
    <w:p w14:paraId="46CDB869" w14:textId="77777777" w:rsidR="00BA7C76" w:rsidRPr="00BA7C76" w:rsidRDefault="00BA7C76" w:rsidP="00BA7C76">
      <w:pPr>
        <w:rPr>
          <w:sz w:val="28"/>
          <w:szCs w:val="28"/>
          <w:lang w:val="en-IN"/>
        </w:rPr>
      </w:pPr>
      <w:r w:rsidRPr="00BA7C76">
        <w:rPr>
          <w:rFonts w:ascii="Segoe UI Emoji" w:hAnsi="Segoe UI Emoji" w:cs="Segoe UI Emoji"/>
          <w:sz w:val="28"/>
          <w:szCs w:val="28"/>
          <w:lang w:val="en-IN"/>
        </w:rPr>
        <w:t>📄</w:t>
      </w:r>
      <w:r w:rsidRPr="00BA7C76">
        <w:rPr>
          <w:sz w:val="28"/>
          <w:szCs w:val="28"/>
          <w:lang w:val="en-IN"/>
        </w:rPr>
        <w:t xml:space="preserve"> Download Net_Banking_Test_Cases_Template.docx</w:t>
      </w:r>
    </w:p>
    <w:p w14:paraId="5D28607F" w14:textId="77777777" w:rsidR="00BA7C76" w:rsidRPr="00BA7C76" w:rsidRDefault="00BA7C76" w:rsidP="00BA7C76">
      <w:pPr>
        <w:rPr>
          <w:sz w:val="28"/>
          <w:szCs w:val="28"/>
          <w:lang w:val="en-IN"/>
        </w:rPr>
      </w:pPr>
      <w:r w:rsidRPr="00BA7C76">
        <w:rPr>
          <w:sz w:val="28"/>
          <w:szCs w:val="28"/>
          <w:lang w:val="en-IN"/>
        </w:rPr>
        <w:t xml:space="preserve">Let me know if you want it in Excel or want additional API/backend test cases added. </w:t>
      </w:r>
    </w:p>
    <w:p w14:paraId="710AC57F" w14:textId="77777777" w:rsidR="00BA7C76" w:rsidRPr="00BA7C76" w:rsidRDefault="00BA7C76" w:rsidP="00BA7C76">
      <w:pPr>
        <w:rPr>
          <w:b/>
          <w:bCs/>
          <w:sz w:val="28"/>
          <w:szCs w:val="28"/>
          <w:lang w:val="en-IN"/>
        </w:rPr>
      </w:pPr>
      <w:r w:rsidRPr="00BA7C76">
        <w:rPr>
          <w:b/>
          <w:bCs/>
          <w:sz w:val="28"/>
          <w:szCs w:val="28"/>
          <w:lang w:val="en-IN"/>
        </w:rPr>
        <w:t>You said:</w:t>
      </w:r>
    </w:p>
    <w:p w14:paraId="45477F6A" w14:textId="77777777" w:rsidR="00BA7C76" w:rsidRPr="00BA7C76" w:rsidRDefault="00BA7C76" w:rsidP="00BA7C76">
      <w:pPr>
        <w:rPr>
          <w:sz w:val="28"/>
          <w:szCs w:val="28"/>
          <w:lang w:val="en-IN"/>
        </w:rPr>
      </w:pPr>
      <w:r w:rsidRPr="00BA7C76">
        <w:rPr>
          <w:sz w:val="28"/>
          <w:szCs w:val="28"/>
          <w:lang w:val="en-IN"/>
        </w:rPr>
        <w:t xml:space="preserve">sample of </w:t>
      </w:r>
      <w:proofErr w:type="spellStart"/>
      <w:r w:rsidRPr="00BA7C76">
        <w:rPr>
          <w:sz w:val="28"/>
          <w:szCs w:val="28"/>
          <w:lang w:val="en-IN"/>
        </w:rPr>
        <w:t>diffrent</w:t>
      </w:r>
      <w:proofErr w:type="spellEnd"/>
      <w:r w:rsidRPr="00BA7C76">
        <w:rPr>
          <w:sz w:val="28"/>
          <w:szCs w:val="28"/>
          <w:lang w:val="en-IN"/>
        </w:rPr>
        <w:t xml:space="preserve"> cards</w:t>
      </w:r>
    </w:p>
    <w:p w14:paraId="62EFDD19" w14:textId="77777777" w:rsidR="00BA7C76" w:rsidRPr="00BA7C76" w:rsidRDefault="00BA7C76" w:rsidP="00BA7C76">
      <w:pPr>
        <w:rPr>
          <w:b/>
          <w:bCs/>
          <w:sz w:val="28"/>
          <w:szCs w:val="28"/>
          <w:lang w:val="en-IN"/>
        </w:rPr>
      </w:pPr>
      <w:r w:rsidRPr="00BA7C76">
        <w:rPr>
          <w:b/>
          <w:bCs/>
          <w:sz w:val="28"/>
          <w:szCs w:val="28"/>
          <w:lang w:val="en-IN"/>
        </w:rPr>
        <w:t>ChatGPT said:</w:t>
      </w:r>
    </w:p>
    <w:p w14:paraId="2701EEE3" w14:textId="77777777" w:rsidR="00BA7C76" w:rsidRPr="00BA7C76" w:rsidRDefault="00BA7C76" w:rsidP="00BA7C76">
      <w:pPr>
        <w:rPr>
          <w:sz w:val="28"/>
          <w:szCs w:val="28"/>
          <w:lang w:val="en-IN"/>
        </w:rPr>
      </w:pPr>
      <w:r w:rsidRPr="00BA7C76">
        <w:rPr>
          <w:sz w:val="28"/>
          <w:szCs w:val="28"/>
          <w:lang w:val="en-IN"/>
        </w:rPr>
        <w:t xml:space="preserve">Here is your document with </w:t>
      </w:r>
      <w:r w:rsidRPr="00BA7C76">
        <w:rPr>
          <w:b/>
          <w:bCs/>
          <w:sz w:val="28"/>
          <w:szCs w:val="28"/>
          <w:lang w:val="en-IN"/>
        </w:rPr>
        <w:t>sample test card numbers</w:t>
      </w:r>
      <w:r w:rsidRPr="00BA7C76">
        <w:rPr>
          <w:sz w:val="28"/>
          <w:szCs w:val="28"/>
          <w:lang w:val="en-IN"/>
        </w:rPr>
        <w:t xml:space="preserve"> for different networks and types (Visa, MasterCard, AmEx, </w:t>
      </w:r>
      <w:proofErr w:type="spellStart"/>
      <w:r w:rsidRPr="00BA7C76">
        <w:rPr>
          <w:sz w:val="28"/>
          <w:szCs w:val="28"/>
          <w:lang w:val="en-IN"/>
        </w:rPr>
        <w:t>RuPay</w:t>
      </w:r>
      <w:proofErr w:type="spellEnd"/>
      <w:r w:rsidRPr="00BA7C76">
        <w:rPr>
          <w:sz w:val="28"/>
          <w:szCs w:val="28"/>
          <w:lang w:val="en-IN"/>
        </w:rPr>
        <w:t>, etc.):</w:t>
      </w:r>
    </w:p>
    <w:p w14:paraId="10363609" w14:textId="77777777" w:rsidR="00BA7C76" w:rsidRPr="00BA7C76" w:rsidRDefault="00BA7C76" w:rsidP="00BA7C76">
      <w:pPr>
        <w:rPr>
          <w:sz w:val="28"/>
          <w:szCs w:val="28"/>
          <w:lang w:val="en-IN"/>
        </w:rPr>
      </w:pPr>
      <w:r w:rsidRPr="00BA7C76">
        <w:rPr>
          <w:rFonts w:ascii="Segoe UI Emoji" w:hAnsi="Segoe UI Emoji" w:cs="Segoe UI Emoji"/>
          <w:sz w:val="28"/>
          <w:szCs w:val="28"/>
          <w:lang w:val="en-IN"/>
        </w:rPr>
        <w:t>📄</w:t>
      </w:r>
      <w:r w:rsidRPr="00BA7C76">
        <w:rPr>
          <w:sz w:val="28"/>
          <w:szCs w:val="28"/>
          <w:lang w:val="en-IN"/>
        </w:rPr>
        <w:t xml:space="preserve"> Download Sample_Test_Card_Numbers.docx</w:t>
      </w:r>
    </w:p>
    <w:p w14:paraId="0AC3BA42" w14:textId="77777777" w:rsidR="00BA7C76" w:rsidRPr="00BA7C76" w:rsidRDefault="00BA7C76" w:rsidP="00BA7C76">
      <w:pPr>
        <w:rPr>
          <w:sz w:val="28"/>
          <w:szCs w:val="28"/>
          <w:lang w:val="en-IN"/>
        </w:rPr>
      </w:pPr>
      <w:r w:rsidRPr="00BA7C76">
        <w:rPr>
          <w:sz w:val="28"/>
          <w:szCs w:val="28"/>
          <w:lang w:val="en-IN"/>
        </w:rPr>
        <w:t xml:space="preserve">Let me know if you also want an </w:t>
      </w:r>
      <w:r w:rsidRPr="00BA7C76">
        <w:rPr>
          <w:b/>
          <w:bCs/>
          <w:sz w:val="28"/>
          <w:szCs w:val="28"/>
          <w:lang w:val="en-IN"/>
        </w:rPr>
        <w:t>Excel version</w:t>
      </w:r>
      <w:r w:rsidRPr="00BA7C76">
        <w:rPr>
          <w:sz w:val="28"/>
          <w:szCs w:val="28"/>
          <w:lang w:val="en-IN"/>
        </w:rPr>
        <w:t xml:space="preserve"> or additional columns like issuer bank, region, or Luhn check. </w:t>
      </w:r>
    </w:p>
    <w:p w14:paraId="11CD384B" w14:textId="77777777" w:rsidR="00BA7C76" w:rsidRPr="00BA7C76" w:rsidRDefault="00BA7C76" w:rsidP="00BA7C76">
      <w:pPr>
        <w:rPr>
          <w:b/>
          <w:bCs/>
          <w:sz w:val="28"/>
          <w:szCs w:val="28"/>
          <w:lang w:val="en-IN"/>
        </w:rPr>
      </w:pPr>
      <w:r w:rsidRPr="00BA7C76">
        <w:rPr>
          <w:b/>
          <w:bCs/>
          <w:sz w:val="28"/>
          <w:szCs w:val="28"/>
          <w:lang w:val="en-IN"/>
        </w:rPr>
        <w:t>You said:</w:t>
      </w:r>
    </w:p>
    <w:p w14:paraId="08F53F36" w14:textId="77777777" w:rsidR="00BA7C76" w:rsidRPr="00BA7C76" w:rsidRDefault="00BA7C76" w:rsidP="00BA7C76">
      <w:pPr>
        <w:rPr>
          <w:sz w:val="28"/>
          <w:szCs w:val="28"/>
          <w:lang w:val="en-IN"/>
        </w:rPr>
      </w:pPr>
      <w:r w:rsidRPr="00BA7C76">
        <w:rPr>
          <w:sz w:val="28"/>
          <w:szCs w:val="28"/>
          <w:lang w:val="en-IN"/>
        </w:rPr>
        <w:t>what do you mean by network in card type?</w:t>
      </w:r>
    </w:p>
    <w:p w14:paraId="4386A34E" w14:textId="77777777" w:rsidR="00BA7C76" w:rsidRPr="00BA7C76" w:rsidRDefault="00BA7C76" w:rsidP="00BA7C76">
      <w:pPr>
        <w:rPr>
          <w:b/>
          <w:bCs/>
          <w:sz w:val="28"/>
          <w:szCs w:val="28"/>
          <w:lang w:val="en-IN"/>
        </w:rPr>
      </w:pPr>
      <w:r w:rsidRPr="00BA7C76">
        <w:rPr>
          <w:b/>
          <w:bCs/>
          <w:sz w:val="28"/>
          <w:szCs w:val="28"/>
          <w:lang w:val="en-IN"/>
        </w:rPr>
        <w:t>ChatGPT said:</w:t>
      </w:r>
    </w:p>
    <w:p w14:paraId="1F33B304" w14:textId="77777777" w:rsidR="00BA7C76" w:rsidRPr="00BA7C76" w:rsidRDefault="00BA7C76" w:rsidP="00BA7C76">
      <w:pPr>
        <w:rPr>
          <w:sz w:val="28"/>
          <w:szCs w:val="28"/>
          <w:lang w:val="en-IN"/>
        </w:rPr>
      </w:pPr>
      <w:r w:rsidRPr="00BA7C76">
        <w:rPr>
          <w:sz w:val="28"/>
          <w:szCs w:val="28"/>
          <w:lang w:val="en-IN"/>
        </w:rPr>
        <w:t>Great question!</w:t>
      </w:r>
    </w:p>
    <w:p w14:paraId="1D676577" w14:textId="77777777" w:rsidR="00BA7C76" w:rsidRPr="00BA7C76" w:rsidRDefault="00BA7C76" w:rsidP="00BA7C76">
      <w:pPr>
        <w:rPr>
          <w:b/>
          <w:bCs/>
          <w:sz w:val="28"/>
          <w:szCs w:val="28"/>
          <w:lang w:val="en-IN"/>
        </w:rPr>
      </w:pPr>
      <w:r w:rsidRPr="00BA7C76">
        <w:rPr>
          <w:rFonts w:ascii="Segoe UI Emoji" w:hAnsi="Segoe UI Emoji" w:cs="Segoe UI Emoji"/>
          <w:b/>
          <w:bCs/>
          <w:sz w:val="28"/>
          <w:szCs w:val="28"/>
          <w:lang w:val="en-IN"/>
        </w:rPr>
        <w:t>✅</w:t>
      </w:r>
      <w:r w:rsidRPr="00BA7C76">
        <w:rPr>
          <w:b/>
          <w:bCs/>
          <w:sz w:val="28"/>
          <w:szCs w:val="28"/>
          <w:lang w:val="en-IN"/>
        </w:rPr>
        <w:t xml:space="preserve"> What is "Network" in Card Type?</w:t>
      </w:r>
    </w:p>
    <w:p w14:paraId="22AC44DF" w14:textId="77777777" w:rsidR="00BA7C76" w:rsidRPr="00BA7C76" w:rsidRDefault="00BA7C76" w:rsidP="00BA7C76">
      <w:pPr>
        <w:rPr>
          <w:sz w:val="28"/>
          <w:szCs w:val="28"/>
          <w:lang w:val="en-IN"/>
        </w:rPr>
      </w:pPr>
      <w:r w:rsidRPr="00BA7C76">
        <w:rPr>
          <w:sz w:val="28"/>
          <w:szCs w:val="28"/>
          <w:lang w:val="en-IN"/>
        </w:rPr>
        <w:t xml:space="preserve">In the context of </w:t>
      </w:r>
      <w:r w:rsidRPr="00BA7C76">
        <w:rPr>
          <w:b/>
          <w:bCs/>
          <w:sz w:val="28"/>
          <w:szCs w:val="28"/>
          <w:lang w:val="en-IN"/>
        </w:rPr>
        <w:t>card payments</w:t>
      </w:r>
      <w:r w:rsidRPr="00BA7C76">
        <w:rPr>
          <w:sz w:val="28"/>
          <w:szCs w:val="28"/>
          <w:lang w:val="en-IN"/>
        </w:rPr>
        <w:t xml:space="preserve">, a </w:t>
      </w:r>
      <w:r w:rsidRPr="00BA7C76">
        <w:rPr>
          <w:b/>
          <w:bCs/>
          <w:sz w:val="28"/>
          <w:szCs w:val="28"/>
          <w:lang w:val="en-IN"/>
        </w:rPr>
        <w:t>Card Network</w:t>
      </w:r>
      <w:r w:rsidRPr="00BA7C76">
        <w:rPr>
          <w:sz w:val="28"/>
          <w:szCs w:val="28"/>
          <w:lang w:val="en-IN"/>
        </w:rPr>
        <w:t xml:space="preserve"> (also known as </w:t>
      </w:r>
      <w:r w:rsidRPr="00BA7C76">
        <w:rPr>
          <w:b/>
          <w:bCs/>
          <w:sz w:val="28"/>
          <w:szCs w:val="28"/>
          <w:lang w:val="en-IN"/>
        </w:rPr>
        <w:t>Card Scheme</w:t>
      </w:r>
      <w:r w:rsidRPr="00BA7C76">
        <w:rPr>
          <w:sz w:val="28"/>
          <w:szCs w:val="28"/>
          <w:lang w:val="en-IN"/>
        </w:rPr>
        <w:t xml:space="preserve">) is the company or organization that </w:t>
      </w:r>
      <w:r w:rsidRPr="00BA7C76">
        <w:rPr>
          <w:b/>
          <w:bCs/>
          <w:sz w:val="28"/>
          <w:szCs w:val="28"/>
          <w:lang w:val="en-IN"/>
        </w:rPr>
        <w:t>facilitates electronic transactions</w:t>
      </w:r>
      <w:r w:rsidRPr="00BA7C76">
        <w:rPr>
          <w:sz w:val="28"/>
          <w:szCs w:val="28"/>
          <w:lang w:val="en-IN"/>
        </w:rPr>
        <w:t xml:space="preserve"> between:</w:t>
      </w:r>
    </w:p>
    <w:p w14:paraId="45DAF328" w14:textId="77777777" w:rsidR="00BA7C76" w:rsidRPr="00BA7C76" w:rsidRDefault="00BA7C76" w:rsidP="00BA7C76">
      <w:pPr>
        <w:numPr>
          <w:ilvl w:val="0"/>
          <w:numId w:val="45"/>
        </w:numPr>
        <w:rPr>
          <w:sz w:val="28"/>
          <w:szCs w:val="28"/>
          <w:lang w:val="en-IN"/>
        </w:rPr>
      </w:pPr>
      <w:r w:rsidRPr="00BA7C76">
        <w:rPr>
          <w:b/>
          <w:bCs/>
          <w:sz w:val="28"/>
          <w:szCs w:val="28"/>
          <w:lang w:val="en-IN"/>
        </w:rPr>
        <w:t>Card Issuer (your bank)</w:t>
      </w:r>
    </w:p>
    <w:p w14:paraId="7BAF1EB1" w14:textId="77777777" w:rsidR="00BA7C76" w:rsidRPr="00BA7C76" w:rsidRDefault="00BA7C76" w:rsidP="00BA7C76">
      <w:pPr>
        <w:numPr>
          <w:ilvl w:val="0"/>
          <w:numId w:val="45"/>
        </w:numPr>
        <w:rPr>
          <w:sz w:val="28"/>
          <w:szCs w:val="28"/>
          <w:lang w:val="en-IN"/>
        </w:rPr>
      </w:pPr>
      <w:r w:rsidRPr="00BA7C76">
        <w:rPr>
          <w:b/>
          <w:bCs/>
          <w:sz w:val="28"/>
          <w:szCs w:val="28"/>
          <w:lang w:val="en-IN"/>
        </w:rPr>
        <w:t>Acquirer (merchant’s bank)</w:t>
      </w:r>
    </w:p>
    <w:p w14:paraId="0839725A" w14:textId="77777777" w:rsidR="00BA7C76" w:rsidRPr="00BA7C76" w:rsidRDefault="00BA7C76" w:rsidP="00BA7C76">
      <w:pPr>
        <w:numPr>
          <w:ilvl w:val="0"/>
          <w:numId w:val="45"/>
        </w:numPr>
        <w:rPr>
          <w:sz w:val="28"/>
          <w:szCs w:val="28"/>
          <w:lang w:val="en-IN"/>
        </w:rPr>
      </w:pPr>
      <w:r w:rsidRPr="00BA7C76">
        <w:rPr>
          <w:b/>
          <w:bCs/>
          <w:sz w:val="28"/>
          <w:szCs w:val="28"/>
          <w:lang w:val="en-IN"/>
        </w:rPr>
        <w:t>Payment Gateway/Processor</w:t>
      </w:r>
    </w:p>
    <w:p w14:paraId="1EE49886" w14:textId="77777777" w:rsidR="00BA7C76" w:rsidRPr="00BA7C76" w:rsidRDefault="00BA7C76" w:rsidP="00BA7C76">
      <w:pPr>
        <w:numPr>
          <w:ilvl w:val="0"/>
          <w:numId w:val="45"/>
        </w:numPr>
        <w:rPr>
          <w:sz w:val="28"/>
          <w:szCs w:val="28"/>
          <w:lang w:val="en-IN"/>
        </w:rPr>
      </w:pPr>
      <w:r w:rsidRPr="00BA7C76">
        <w:rPr>
          <w:b/>
          <w:bCs/>
          <w:sz w:val="28"/>
          <w:szCs w:val="28"/>
          <w:lang w:val="en-IN"/>
        </w:rPr>
        <w:lastRenderedPageBreak/>
        <w:t>Merchant</w:t>
      </w:r>
    </w:p>
    <w:p w14:paraId="42BC1E80" w14:textId="77777777" w:rsidR="00BA7C76" w:rsidRPr="00BA7C76" w:rsidRDefault="00BA7C76" w:rsidP="00BA7C76">
      <w:pPr>
        <w:rPr>
          <w:sz w:val="28"/>
          <w:szCs w:val="28"/>
          <w:lang w:val="en-IN"/>
        </w:rPr>
      </w:pPr>
      <w:r w:rsidRPr="00BA7C76">
        <w:rPr>
          <w:sz w:val="28"/>
          <w:szCs w:val="28"/>
          <w:lang w:val="en-IN"/>
        </w:rPr>
        <w:pict w14:anchorId="0FA15756">
          <v:rect id="_x0000_i1502" style="width:0;height:1.5pt" o:hralign="center" o:hrstd="t" o:hr="t" fillcolor="#a0a0a0" stroked="f"/>
        </w:pict>
      </w:r>
    </w:p>
    <w:p w14:paraId="45EAFBD3" w14:textId="77777777" w:rsidR="00BA7C76" w:rsidRPr="00BA7C76" w:rsidRDefault="00BA7C76" w:rsidP="00BA7C76">
      <w:pPr>
        <w:rPr>
          <w:b/>
          <w:bCs/>
          <w:sz w:val="28"/>
          <w:szCs w:val="28"/>
          <w:lang w:val="en-IN"/>
        </w:rPr>
      </w:pPr>
      <w:r w:rsidRPr="00BA7C76">
        <w:rPr>
          <w:rFonts w:ascii="Segoe UI Emoji" w:hAnsi="Segoe UI Emoji" w:cs="Segoe UI Emoji"/>
          <w:b/>
          <w:bCs/>
          <w:sz w:val="28"/>
          <w:szCs w:val="28"/>
          <w:lang w:val="en-IN"/>
        </w:rPr>
        <w:t>🏦</w:t>
      </w:r>
      <w:r w:rsidRPr="00BA7C76">
        <w:rPr>
          <w:b/>
          <w:bCs/>
          <w:sz w:val="28"/>
          <w:szCs w:val="28"/>
          <w:lang w:val="en-IN"/>
        </w:rPr>
        <w:t xml:space="preserve"> Common Card Networks: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8"/>
        <w:gridCol w:w="1220"/>
        <w:gridCol w:w="1616"/>
        <w:gridCol w:w="2879"/>
      </w:tblGrid>
      <w:tr w:rsidR="00BA7C76" w:rsidRPr="00BA7C76" w14:paraId="1CEB8AB6" w14:textId="77777777" w:rsidTr="00BA7C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CBB9FF" w14:textId="77777777" w:rsidR="00BA7C76" w:rsidRPr="00BA7C76" w:rsidRDefault="00BA7C76" w:rsidP="00BA7C76">
            <w:pPr>
              <w:rPr>
                <w:b/>
                <w:bCs/>
                <w:sz w:val="28"/>
                <w:szCs w:val="28"/>
                <w:lang w:val="en-IN"/>
              </w:rPr>
            </w:pPr>
            <w:r w:rsidRPr="00BA7C76">
              <w:rPr>
                <w:b/>
                <w:bCs/>
                <w:sz w:val="28"/>
                <w:szCs w:val="28"/>
                <w:lang w:val="en-IN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14:paraId="3CAB5E81" w14:textId="77777777" w:rsidR="00BA7C76" w:rsidRPr="00BA7C76" w:rsidRDefault="00BA7C76" w:rsidP="00BA7C76">
            <w:pPr>
              <w:rPr>
                <w:b/>
                <w:bCs/>
                <w:sz w:val="28"/>
                <w:szCs w:val="28"/>
                <w:lang w:val="en-IN"/>
              </w:rPr>
            </w:pPr>
            <w:r w:rsidRPr="00BA7C76">
              <w:rPr>
                <w:b/>
                <w:bCs/>
                <w:sz w:val="28"/>
                <w:szCs w:val="28"/>
                <w:lang w:val="en-IN"/>
              </w:rPr>
              <w:t>BIN Start</w:t>
            </w:r>
          </w:p>
        </w:tc>
        <w:tc>
          <w:tcPr>
            <w:tcW w:w="0" w:type="auto"/>
            <w:vAlign w:val="center"/>
            <w:hideMark/>
          </w:tcPr>
          <w:p w14:paraId="15553FCD" w14:textId="77777777" w:rsidR="00BA7C76" w:rsidRPr="00BA7C76" w:rsidRDefault="00BA7C76" w:rsidP="00BA7C76">
            <w:pPr>
              <w:rPr>
                <w:b/>
                <w:bCs/>
                <w:sz w:val="28"/>
                <w:szCs w:val="28"/>
                <w:lang w:val="en-IN"/>
              </w:rPr>
            </w:pPr>
            <w:r w:rsidRPr="00BA7C76">
              <w:rPr>
                <w:b/>
                <w:bCs/>
                <w:sz w:val="28"/>
                <w:szCs w:val="28"/>
                <w:lang w:val="en-IN"/>
              </w:rPr>
              <w:t>Card Length</w:t>
            </w:r>
          </w:p>
        </w:tc>
        <w:tc>
          <w:tcPr>
            <w:tcW w:w="0" w:type="auto"/>
            <w:vAlign w:val="center"/>
            <w:hideMark/>
          </w:tcPr>
          <w:p w14:paraId="027D5326" w14:textId="77777777" w:rsidR="00BA7C76" w:rsidRPr="00BA7C76" w:rsidRDefault="00BA7C76" w:rsidP="00BA7C76">
            <w:pPr>
              <w:rPr>
                <w:b/>
                <w:bCs/>
                <w:sz w:val="28"/>
                <w:szCs w:val="28"/>
                <w:lang w:val="en-IN"/>
              </w:rPr>
            </w:pPr>
            <w:r w:rsidRPr="00BA7C76">
              <w:rPr>
                <w:b/>
                <w:bCs/>
                <w:sz w:val="28"/>
                <w:szCs w:val="28"/>
                <w:lang w:val="en-IN"/>
              </w:rPr>
              <w:t>Examples</w:t>
            </w:r>
          </w:p>
        </w:tc>
      </w:tr>
      <w:tr w:rsidR="00BA7C76" w:rsidRPr="00BA7C76" w14:paraId="4388249E" w14:textId="77777777" w:rsidTr="00BA7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51A8D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b/>
                <w:bCs/>
                <w:sz w:val="28"/>
                <w:szCs w:val="28"/>
                <w:lang w:val="en-IN"/>
              </w:rPr>
              <w:t>Visa</w:t>
            </w:r>
          </w:p>
        </w:tc>
        <w:tc>
          <w:tcPr>
            <w:tcW w:w="0" w:type="auto"/>
            <w:vAlign w:val="center"/>
            <w:hideMark/>
          </w:tcPr>
          <w:p w14:paraId="774840B3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9E71D0C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>13 or 16</w:t>
            </w:r>
          </w:p>
        </w:tc>
        <w:tc>
          <w:tcPr>
            <w:tcW w:w="0" w:type="auto"/>
            <w:vAlign w:val="center"/>
            <w:hideMark/>
          </w:tcPr>
          <w:p w14:paraId="22521F51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>HDFC Visa, SBI Visa</w:t>
            </w:r>
          </w:p>
        </w:tc>
      </w:tr>
      <w:tr w:rsidR="00BA7C76" w:rsidRPr="00BA7C76" w14:paraId="0882F37C" w14:textId="77777777" w:rsidTr="00BA7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19218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b/>
                <w:bCs/>
                <w:sz w:val="28"/>
                <w:szCs w:val="28"/>
                <w:lang w:val="en-IN"/>
              </w:rPr>
              <w:t>MasterCard</w:t>
            </w:r>
          </w:p>
        </w:tc>
        <w:tc>
          <w:tcPr>
            <w:tcW w:w="0" w:type="auto"/>
            <w:vAlign w:val="center"/>
            <w:hideMark/>
          </w:tcPr>
          <w:p w14:paraId="467E949C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>5 or 2</w:t>
            </w:r>
          </w:p>
        </w:tc>
        <w:tc>
          <w:tcPr>
            <w:tcW w:w="0" w:type="auto"/>
            <w:vAlign w:val="center"/>
            <w:hideMark/>
          </w:tcPr>
          <w:p w14:paraId="0118021D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1115B30F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>ICICI MasterCard</w:t>
            </w:r>
          </w:p>
        </w:tc>
      </w:tr>
      <w:tr w:rsidR="00BA7C76" w:rsidRPr="00BA7C76" w14:paraId="21529AAB" w14:textId="77777777" w:rsidTr="00BA7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3A165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b/>
                <w:bCs/>
                <w:sz w:val="28"/>
                <w:szCs w:val="28"/>
                <w:lang w:val="en-IN"/>
              </w:rPr>
              <w:t>AmEx</w:t>
            </w:r>
          </w:p>
        </w:tc>
        <w:tc>
          <w:tcPr>
            <w:tcW w:w="0" w:type="auto"/>
            <w:vAlign w:val="center"/>
            <w:hideMark/>
          </w:tcPr>
          <w:p w14:paraId="46136A82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>34, 37</w:t>
            </w:r>
          </w:p>
        </w:tc>
        <w:tc>
          <w:tcPr>
            <w:tcW w:w="0" w:type="auto"/>
            <w:vAlign w:val="center"/>
            <w:hideMark/>
          </w:tcPr>
          <w:p w14:paraId="71E9D201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322A718A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>AmEx Credit Card</w:t>
            </w:r>
          </w:p>
        </w:tc>
      </w:tr>
      <w:tr w:rsidR="00BA7C76" w:rsidRPr="00BA7C76" w14:paraId="4317024E" w14:textId="77777777" w:rsidTr="00BA7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45C4C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proofErr w:type="spellStart"/>
            <w:r w:rsidRPr="00BA7C76">
              <w:rPr>
                <w:b/>
                <w:bCs/>
                <w:sz w:val="28"/>
                <w:szCs w:val="28"/>
                <w:lang w:val="en-IN"/>
              </w:rPr>
              <w:t>RuPay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55C912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10F7BF2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7A12ECE5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>Domestic Indian Cards</w:t>
            </w:r>
          </w:p>
        </w:tc>
      </w:tr>
      <w:tr w:rsidR="00BA7C76" w:rsidRPr="00BA7C76" w14:paraId="52B1B0B9" w14:textId="77777777" w:rsidTr="00BA7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04094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b/>
                <w:bCs/>
                <w:sz w:val="28"/>
                <w:szCs w:val="28"/>
                <w:lang w:val="en-IN"/>
              </w:rPr>
              <w:t>Discover</w:t>
            </w:r>
          </w:p>
        </w:tc>
        <w:tc>
          <w:tcPr>
            <w:tcW w:w="0" w:type="auto"/>
            <w:vAlign w:val="center"/>
            <w:hideMark/>
          </w:tcPr>
          <w:p w14:paraId="3E7A4A3A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>6011, 65</w:t>
            </w:r>
          </w:p>
        </w:tc>
        <w:tc>
          <w:tcPr>
            <w:tcW w:w="0" w:type="auto"/>
            <w:vAlign w:val="center"/>
            <w:hideMark/>
          </w:tcPr>
          <w:p w14:paraId="747E7273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31F9AEBF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>Discover Card (US)</w:t>
            </w:r>
          </w:p>
        </w:tc>
      </w:tr>
      <w:tr w:rsidR="00BA7C76" w:rsidRPr="00BA7C76" w14:paraId="63F2FFD4" w14:textId="77777777" w:rsidTr="00BA7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59329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b/>
                <w:bCs/>
                <w:sz w:val="28"/>
                <w:szCs w:val="28"/>
                <w:lang w:val="en-IN"/>
              </w:rPr>
              <w:t>JCB</w:t>
            </w:r>
          </w:p>
        </w:tc>
        <w:tc>
          <w:tcPr>
            <w:tcW w:w="0" w:type="auto"/>
            <w:vAlign w:val="center"/>
            <w:hideMark/>
          </w:tcPr>
          <w:p w14:paraId="6D7B3939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2B4F3BCA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19B5866F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>Japanese Card Network</w:t>
            </w:r>
          </w:p>
        </w:tc>
      </w:tr>
      <w:tr w:rsidR="00BA7C76" w:rsidRPr="00BA7C76" w14:paraId="014B2BC1" w14:textId="77777777" w:rsidTr="00BA7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D47FF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b/>
                <w:bCs/>
                <w:sz w:val="28"/>
                <w:szCs w:val="28"/>
                <w:lang w:val="en-IN"/>
              </w:rPr>
              <w:t>Diners Club</w:t>
            </w:r>
          </w:p>
        </w:tc>
        <w:tc>
          <w:tcPr>
            <w:tcW w:w="0" w:type="auto"/>
            <w:vAlign w:val="center"/>
            <w:hideMark/>
          </w:tcPr>
          <w:p w14:paraId="3BCFF5A0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>36, 38</w:t>
            </w:r>
          </w:p>
        </w:tc>
        <w:tc>
          <w:tcPr>
            <w:tcW w:w="0" w:type="auto"/>
            <w:vAlign w:val="center"/>
            <w:hideMark/>
          </w:tcPr>
          <w:p w14:paraId="340EDBDC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39154D81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>Premium travel cards</w:t>
            </w:r>
          </w:p>
        </w:tc>
      </w:tr>
    </w:tbl>
    <w:p w14:paraId="3BDA2F14" w14:textId="77777777" w:rsidR="00BA7C76" w:rsidRPr="00BA7C76" w:rsidRDefault="00BA7C76" w:rsidP="00BA7C76">
      <w:pPr>
        <w:rPr>
          <w:sz w:val="28"/>
          <w:szCs w:val="28"/>
          <w:lang w:val="en-IN"/>
        </w:rPr>
      </w:pPr>
      <w:r w:rsidRPr="00BA7C76">
        <w:rPr>
          <w:sz w:val="28"/>
          <w:szCs w:val="28"/>
          <w:lang w:val="en-IN"/>
        </w:rPr>
        <w:pict w14:anchorId="3BA04952">
          <v:rect id="_x0000_i1503" style="width:0;height:1.5pt" o:hralign="center" o:hrstd="t" o:hr="t" fillcolor="#a0a0a0" stroked="f"/>
        </w:pict>
      </w:r>
    </w:p>
    <w:p w14:paraId="3C4CF34D" w14:textId="77777777" w:rsidR="00BA7C76" w:rsidRPr="00BA7C76" w:rsidRDefault="00BA7C76" w:rsidP="00BA7C76">
      <w:pPr>
        <w:rPr>
          <w:b/>
          <w:bCs/>
          <w:sz w:val="28"/>
          <w:szCs w:val="28"/>
          <w:lang w:val="en-IN"/>
        </w:rPr>
      </w:pPr>
      <w:r w:rsidRPr="00BA7C76">
        <w:rPr>
          <w:rFonts w:ascii="Segoe UI Emoji" w:hAnsi="Segoe UI Emoji" w:cs="Segoe UI Emoji"/>
          <w:b/>
          <w:bCs/>
          <w:sz w:val="28"/>
          <w:szCs w:val="28"/>
          <w:lang w:val="en-IN"/>
        </w:rPr>
        <w:t>📊</w:t>
      </w:r>
      <w:r w:rsidRPr="00BA7C76">
        <w:rPr>
          <w:b/>
          <w:bCs/>
          <w:sz w:val="28"/>
          <w:szCs w:val="28"/>
          <w:lang w:val="en-IN"/>
        </w:rPr>
        <w:t xml:space="preserve"> Network Responsibilities: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8"/>
        <w:gridCol w:w="5742"/>
      </w:tblGrid>
      <w:tr w:rsidR="00BA7C76" w:rsidRPr="00BA7C76" w14:paraId="1F174D04" w14:textId="77777777" w:rsidTr="00BA7C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1E9887" w14:textId="77777777" w:rsidR="00BA7C76" w:rsidRPr="00BA7C76" w:rsidRDefault="00BA7C76" w:rsidP="00BA7C76">
            <w:pPr>
              <w:rPr>
                <w:b/>
                <w:bCs/>
                <w:sz w:val="28"/>
                <w:szCs w:val="28"/>
                <w:lang w:val="en-IN"/>
              </w:rPr>
            </w:pPr>
            <w:r w:rsidRPr="00BA7C76">
              <w:rPr>
                <w:b/>
                <w:bCs/>
                <w:sz w:val="28"/>
                <w:szCs w:val="28"/>
                <w:lang w:val="en-IN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03CE5ECB" w14:textId="77777777" w:rsidR="00BA7C76" w:rsidRPr="00BA7C76" w:rsidRDefault="00BA7C76" w:rsidP="00BA7C76">
            <w:pPr>
              <w:rPr>
                <w:b/>
                <w:bCs/>
                <w:sz w:val="28"/>
                <w:szCs w:val="28"/>
                <w:lang w:val="en-IN"/>
              </w:rPr>
            </w:pPr>
            <w:r w:rsidRPr="00BA7C76">
              <w:rPr>
                <w:b/>
                <w:bCs/>
                <w:sz w:val="28"/>
                <w:szCs w:val="28"/>
                <w:lang w:val="en-IN"/>
              </w:rPr>
              <w:t>Explanation</w:t>
            </w:r>
          </w:p>
        </w:tc>
      </w:tr>
      <w:tr w:rsidR="00BA7C76" w:rsidRPr="00BA7C76" w14:paraId="30B1B2CD" w14:textId="77777777" w:rsidTr="00BA7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25FED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b/>
                <w:bCs/>
                <w:sz w:val="28"/>
                <w:szCs w:val="28"/>
                <w:lang w:val="en-IN"/>
              </w:rPr>
              <w:t>Routing Transactions</w:t>
            </w:r>
          </w:p>
        </w:tc>
        <w:tc>
          <w:tcPr>
            <w:tcW w:w="0" w:type="auto"/>
            <w:vAlign w:val="center"/>
            <w:hideMark/>
          </w:tcPr>
          <w:p w14:paraId="7C570041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>When a payment is made, the network routes the request to the issuing bank for approval.</w:t>
            </w:r>
          </w:p>
        </w:tc>
      </w:tr>
      <w:tr w:rsidR="00BA7C76" w:rsidRPr="00BA7C76" w14:paraId="00622AE1" w14:textId="77777777" w:rsidTr="00BA7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53F9C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b/>
                <w:bCs/>
                <w:sz w:val="28"/>
                <w:szCs w:val="28"/>
                <w:lang w:val="en-IN"/>
              </w:rPr>
              <w:t>Authorization &amp; Settlement Rules</w:t>
            </w:r>
          </w:p>
        </w:tc>
        <w:tc>
          <w:tcPr>
            <w:tcW w:w="0" w:type="auto"/>
            <w:vAlign w:val="center"/>
            <w:hideMark/>
          </w:tcPr>
          <w:p w14:paraId="2C06150C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>They define how money moves from bank to merchant.</w:t>
            </w:r>
          </w:p>
        </w:tc>
      </w:tr>
      <w:tr w:rsidR="00BA7C76" w:rsidRPr="00BA7C76" w14:paraId="54131956" w14:textId="77777777" w:rsidTr="00BA7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3B215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b/>
                <w:bCs/>
                <w:sz w:val="28"/>
                <w:szCs w:val="28"/>
                <w:lang w:val="en-IN"/>
              </w:rPr>
              <w:t>Dispute &amp; Chargeback Handling</w:t>
            </w:r>
          </w:p>
        </w:tc>
        <w:tc>
          <w:tcPr>
            <w:tcW w:w="0" w:type="auto"/>
            <w:vAlign w:val="center"/>
            <w:hideMark/>
          </w:tcPr>
          <w:p w14:paraId="7BA3C03F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>They manage rules for refunds, fraud, or reversals.</w:t>
            </w:r>
          </w:p>
        </w:tc>
      </w:tr>
      <w:tr w:rsidR="00BA7C76" w:rsidRPr="00BA7C76" w14:paraId="49E9ACB4" w14:textId="77777777" w:rsidTr="00BA7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FDA2C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b/>
                <w:bCs/>
                <w:sz w:val="28"/>
                <w:szCs w:val="28"/>
                <w:lang w:val="en-IN"/>
              </w:rPr>
              <w:t>Security &amp; Compliance Standards</w:t>
            </w:r>
          </w:p>
        </w:tc>
        <w:tc>
          <w:tcPr>
            <w:tcW w:w="0" w:type="auto"/>
            <w:vAlign w:val="center"/>
            <w:hideMark/>
          </w:tcPr>
          <w:p w14:paraId="0A21B356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>Networks enforce 3D Secure, PCI-DSS compliance.</w:t>
            </w:r>
          </w:p>
        </w:tc>
      </w:tr>
      <w:tr w:rsidR="00BA7C76" w:rsidRPr="00BA7C76" w14:paraId="7D3BB8BE" w14:textId="77777777" w:rsidTr="00BA7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353A7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b/>
                <w:bCs/>
                <w:sz w:val="28"/>
                <w:szCs w:val="28"/>
                <w:lang w:val="en-IN"/>
              </w:rPr>
              <w:lastRenderedPageBreak/>
              <w:t>Branding &amp; Marketing</w:t>
            </w:r>
          </w:p>
        </w:tc>
        <w:tc>
          <w:tcPr>
            <w:tcW w:w="0" w:type="auto"/>
            <w:vAlign w:val="center"/>
            <w:hideMark/>
          </w:tcPr>
          <w:p w14:paraId="42FCF47A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 xml:space="preserve">You often see “Visa” or “MasterCard” logos on </w:t>
            </w:r>
            <w:proofErr w:type="spellStart"/>
            <w:r w:rsidRPr="00BA7C76">
              <w:rPr>
                <w:sz w:val="28"/>
                <w:szCs w:val="28"/>
                <w:lang w:val="en-IN"/>
              </w:rPr>
              <w:t>PoS</w:t>
            </w:r>
            <w:proofErr w:type="spellEnd"/>
            <w:r w:rsidRPr="00BA7C76">
              <w:rPr>
                <w:sz w:val="28"/>
                <w:szCs w:val="28"/>
                <w:lang w:val="en-IN"/>
              </w:rPr>
              <w:t xml:space="preserve"> machines, ATMs, and cards.</w:t>
            </w:r>
          </w:p>
        </w:tc>
      </w:tr>
    </w:tbl>
    <w:p w14:paraId="772B5BB6" w14:textId="77777777" w:rsidR="00BA7C76" w:rsidRPr="00BA7C76" w:rsidRDefault="00BA7C76" w:rsidP="00BA7C76">
      <w:pPr>
        <w:rPr>
          <w:sz w:val="28"/>
          <w:szCs w:val="28"/>
          <w:lang w:val="en-IN"/>
        </w:rPr>
      </w:pPr>
      <w:r w:rsidRPr="00BA7C76">
        <w:rPr>
          <w:sz w:val="28"/>
          <w:szCs w:val="28"/>
          <w:lang w:val="en-IN"/>
        </w:rPr>
        <w:pict w14:anchorId="0F29A8C8">
          <v:rect id="_x0000_i1504" style="width:0;height:1.5pt" o:hralign="center" o:hrstd="t" o:hr="t" fillcolor="#a0a0a0" stroked="f"/>
        </w:pict>
      </w:r>
    </w:p>
    <w:p w14:paraId="556A5DB6" w14:textId="77777777" w:rsidR="00BA7C76" w:rsidRPr="00BA7C76" w:rsidRDefault="00BA7C76" w:rsidP="00BA7C76">
      <w:pPr>
        <w:rPr>
          <w:b/>
          <w:bCs/>
          <w:sz w:val="28"/>
          <w:szCs w:val="28"/>
          <w:lang w:val="en-IN"/>
        </w:rPr>
      </w:pPr>
      <w:r w:rsidRPr="00BA7C76">
        <w:rPr>
          <w:rFonts w:ascii="Segoe UI Emoji" w:hAnsi="Segoe UI Emoji" w:cs="Segoe UI Emoji"/>
          <w:b/>
          <w:bCs/>
          <w:sz w:val="28"/>
          <w:szCs w:val="28"/>
          <w:lang w:val="en-IN"/>
        </w:rPr>
        <w:t>🧪</w:t>
      </w:r>
      <w:r w:rsidRPr="00BA7C76">
        <w:rPr>
          <w:b/>
          <w:bCs/>
          <w:sz w:val="28"/>
          <w:szCs w:val="28"/>
          <w:lang w:val="en-IN"/>
        </w:rPr>
        <w:t xml:space="preserve"> In Testing:</w:t>
      </w:r>
    </w:p>
    <w:p w14:paraId="6C99EE0D" w14:textId="77777777" w:rsidR="00BA7C76" w:rsidRPr="00BA7C76" w:rsidRDefault="00BA7C76" w:rsidP="00BA7C76">
      <w:pPr>
        <w:rPr>
          <w:sz w:val="28"/>
          <w:szCs w:val="28"/>
          <w:lang w:val="en-IN"/>
        </w:rPr>
      </w:pPr>
      <w:r w:rsidRPr="00BA7C76">
        <w:rPr>
          <w:sz w:val="28"/>
          <w:szCs w:val="28"/>
          <w:lang w:val="en-IN"/>
        </w:rPr>
        <w:t xml:space="preserve">Knowing the </w:t>
      </w:r>
      <w:r w:rsidRPr="00BA7C76">
        <w:rPr>
          <w:b/>
          <w:bCs/>
          <w:sz w:val="28"/>
          <w:szCs w:val="28"/>
          <w:lang w:val="en-IN"/>
        </w:rPr>
        <w:t>network</w:t>
      </w:r>
      <w:r w:rsidRPr="00BA7C76">
        <w:rPr>
          <w:sz w:val="28"/>
          <w:szCs w:val="28"/>
          <w:lang w:val="en-IN"/>
        </w:rPr>
        <w:t xml:space="preserve"> is important because:</w:t>
      </w:r>
    </w:p>
    <w:p w14:paraId="684E47E1" w14:textId="77777777" w:rsidR="00BA7C76" w:rsidRPr="00BA7C76" w:rsidRDefault="00BA7C76" w:rsidP="00BA7C76">
      <w:pPr>
        <w:numPr>
          <w:ilvl w:val="0"/>
          <w:numId w:val="46"/>
        </w:numPr>
        <w:rPr>
          <w:sz w:val="28"/>
          <w:szCs w:val="28"/>
          <w:lang w:val="en-IN"/>
        </w:rPr>
      </w:pPr>
      <w:r w:rsidRPr="00BA7C76">
        <w:rPr>
          <w:sz w:val="28"/>
          <w:szCs w:val="28"/>
          <w:lang w:val="en-IN"/>
        </w:rPr>
        <w:t xml:space="preserve">Each network may have </w:t>
      </w:r>
      <w:r w:rsidRPr="00BA7C76">
        <w:rPr>
          <w:b/>
          <w:bCs/>
          <w:sz w:val="28"/>
          <w:szCs w:val="28"/>
          <w:lang w:val="en-IN"/>
        </w:rPr>
        <w:t>different test card formats</w:t>
      </w:r>
      <w:r w:rsidRPr="00BA7C76">
        <w:rPr>
          <w:sz w:val="28"/>
          <w:szCs w:val="28"/>
          <w:lang w:val="en-IN"/>
        </w:rPr>
        <w:t xml:space="preserve"> (e.g., Visa = 16-digit starting with 4)</w:t>
      </w:r>
    </w:p>
    <w:p w14:paraId="1E2876F4" w14:textId="77777777" w:rsidR="00BA7C76" w:rsidRPr="00BA7C76" w:rsidRDefault="00BA7C76" w:rsidP="00BA7C76">
      <w:pPr>
        <w:numPr>
          <w:ilvl w:val="0"/>
          <w:numId w:val="46"/>
        </w:numPr>
        <w:rPr>
          <w:sz w:val="28"/>
          <w:szCs w:val="28"/>
          <w:lang w:val="en-IN"/>
        </w:rPr>
      </w:pPr>
      <w:r w:rsidRPr="00BA7C76">
        <w:rPr>
          <w:b/>
          <w:bCs/>
          <w:sz w:val="28"/>
          <w:szCs w:val="28"/>
          <w:lang w:val="en-IN"/>
        </w:rPr>
        <w:t>Transaction flow rules differ</w:t>
      </w:r>
    </w:p>
    <w:p w14:paraId="11683DEB" w14:textId="77777777" w:rsidR="00BA7C76" w:rsidRPr="00BA7C76" w:rsidRDefault="00BA7C76" w:rsidP="00BA7C76">
      <w:pPr>
        <w:numPr>
          <w:ilvl w:val="0"/>
          <w:numId w:val="46"/>
        </w:numPr>
        <w:rPr>
          <w:sz w:val="28"/>
          <w:szCs w:val="28"/>
          <w:lang w:val="en-IN"/>
        </w:rPr>
      </w:pPr>
      <w:r w:rsidRPr="00BA7C76">
        <w:rPr>
          <w:b/>
          <w:bCs/>
          <w:sz w:val="28"/>
          <w:szCs w:val="28"/>
          <w:lang w:val="en-IN"/>
        </w:rPr>
        <w:t>Different authentication rules</w:t>
      </w:r>
      <w:r w:rsidRPr="00BA7C76">
        <w:rPr>
          <w:sz w:val="28"/>
          <w:szCs w:val="28"/>
          <w:lang w:val="en-IN"/>
        </w:rPr>
        <w:t xml:space="preserve"> (e.g., AmEx uses 4-digit CVV on front of card)</w:t>
      </w:r>
    </w:p>
    <w:p w14:paraId="671C1A97" w14:textId="77777777" w:rsidR="00BA7C76" w:rsidRPr="00BA7C76" w:rsidRDefault="00BA7C76" w:rsidP="00BA7C76">
      <w:pPr>
        <w:numPr>
          <w:ilvl w:val="0"/>
          <w:numId w:val="46"/>
        </w:numPr>
        <w:rPr>
          <w:sz w:val="28"/>
          <w:szCs w:val="28"/>
          <w:lang w:val="en-IN"/>
        </w:rPr>
      </w:pPr>
      <w:r w:rsidRPr="00BA7C76">
        <w:rPr>
          <w:sz w:val="28"/>
          <w:szCs w:val="28"/>
          <w:lang w:val="en-IN"/>
        </w:rPr>
        <w:t>Response codes &amp; success/failure handling may vary by network</w:t>
      </w:r>
    </w:p>
    <w:p w14:paraId="3C34F1DD" w14:textId="77777777" w:rsidR="00BA7C76" w:rsidRPr="00BA7C76" w:rsidRDefault="00BA7C76" w:rsidP="00BA7C76">
      <w:pPr>
        <w:rPr>
          <w:sz w:val="28"/>
          <w:szCs w:val="28"/>
          <w:lang w:val="en-IN"/>
        </w:rPr>
      </w:pPr>
      <w:r w:rsidRPr="00BA7C76">
        <w:rPr>
          <w:sz w:val="28"/>
          <w:szCs w:val="28"/>
          <w:lang w:val="en-IN"/>
        </w:rPr>
        <w:pict w14:anchorId="4C3CB9E7">
          <v:rect id="_x0000_i1505" style="width:0;height:1.5pt" o:hralign="center" o:hrstd="t" o:hr="t" fillcolor="#a0a0a0" stroked="f"/>
        </w:pict>
      </w:r>
    </w:p>
    <w:p w14:paraId="562F9169" w14:textId="77777777" w:rsidR="00BA7C76" w:rsidRPr="00BA7C76" w:rsidRDefault="00BA7C76" w:rsidP="00BA7C76">
      <w:pPr>
        <w:rPr>
          <w:b/>
          <w:bCs/>
          <w:sz w:val="28"/>
          <w:szCs w:val="28"/>
          <w:lang w:val="en-IN"/>
        </w:rPr>
      </w:pPr>
      <w:r w:rsidRPr="00BA7C76">
        <w:rPr>
          <w:rFonts w:ascii="Segoe UI Emoji" w:hAnsi="Segoe UI Emoji" w:cs="Segoe UI Emoji"/>
          <w:b/>
          <w:bCs/>
          <w:sz w:val="28"/>
          <w:szCs w:val="28"/>
          <w:lang w:val="en-IN"/>
        </w:rPr>
        <w:t>🔁</w:t>
      </w:r>
      <w:r w:rsidRPr="00BA7C76">
        <w:rPr>
          <w:b/>
          <w:bCs/>
          <w:sz w:val="28"/>
          <w:szCs w:val="28"/>
          <w:lang w:val="en-IN"/>
        </w:rPr>
        <w:t xml:space="preserve"> Example in Real Life:</w:t>
      </w:r>
    </w:p>
    <w:p w14:paraId="79EA5916" w14:textId="77777777" w:rsidR="00BA7C76" w:rsidRPr="00BA7C76" w:rsidRDefault="00BA7C76" w:rsidP="00BA7C76">
      <w:pPr>
        <w:rPr>
          <w:sz w:val="28"/>
          <w:szCs w:val="28"/>
          <w:lang w:val="en-IN"/>
        </w:rPr>
      </w:pPr>
      <w:r w:rsidRPr="00BA7C76">
        <w:rPr>
          <w:sz w:val="28"/>
          <w:szCs w:val="28"/>
          <w:lang w:val="en-IN"/>
        </w:rPr>
        <w:t xml:space="preserve">If you choose </w:t>
      </w:r>
      <w:r w:rsidRPr="00BA7C76">
        <w:rPr>
          <w:b/>
          <w:bCs/>
          <w:sz w:val="28"/>
          <w:szCs w:val="28"/>
          <w:lang w:val="en-IN"/>
        </w:rPr>
        <w:t>"Pay with Net Banking / Card"</w:t>
      </w:r>
      <w:r w:rsidRPr="00BA7C76">
        <w:rPr>
          <w:sz w:val="28"/>
          <w:szCs w:val="28"/>
          <w:lang w:val="en-IN"/>
        </w:rPr>
        <w:t xml:space="preserve"> on Amazon:</w:t>
      </w:r>
    </w:p>
    <w:p w14:paraId="2E688912" w14:textId="77777777" w:rsidR="00BA7C76" w:rsidRPr="00BA7C76" w:rsidRDefault="00BA7C76" w:rsidP="00BA7C76">
      <w:pPr>
        <w:numPr>
          <w:ilvl w:val="0"/>
          <w:numId w:val="47"/>
        </w:numPr>
        <w:rPr>
          <w:sz w:val="28"/>
          <w:szCs w:val="28"/>
          <w:lang w:val="en-IN"/>
        </w:rPr>
      </w:pPr>
      <w:r w:rsidRPr="00BA7C76">
        <w:rPr>
          <w:sz w:val="28"/>
          <w:szCs w:val="28"/>
          <w:lang w:val="en-IN"/>
        </w:rPr>
        <w:t xml:space="preserve">You enter your </w:t>
      </w:r>
      <w:r w:rsidRPr="00BA7C76">
        <w:rPr>
          <w:b/>
          <w:bCs/>
          <w:sz w:val="28"/>
          <w:szCs w:val="28"/>
          <w:lang w:val="en-IN"/>
        </w:rPr>
        <w:t>card details</w:t>
      </w:r>
      <w:r w:rsidRPr="00BA7C76">
        <w:rPr>
          <w:sz w:val="28"/>
          <w:szCs w:val="28"/>
          <w:lang w:val="en-IN"/>
        </w:rPr>
        <w:t xml:space="preserve"> → e.g., HDFC Visa</w:t>
      </w:r>
    </w:p>
    <w:p w14:paraId="7B5F368D" w14:textId="77777777" w:rsidR="00BA7C76" w:rsidRPr="00BA7C76" w:rsidRDefault="00BA7C76" w:rsidP="00BA7C76">
      <w:pPr>
        <w:numPr>
          <w:ilvl w:val="0"/>
          <w:numId w:val="47"/>
        </w:numPr>
        <w:rPr>
          <w:sz w:val="28"/>
          <w:szCs w:val="28"/>
          <w:lang w:val="en-IN"/>
        </w:rPr>
      </w:pPr>
      <w:r w:rsidRPr="00BA7C76">
        <w:rPr>
          <w:sz w:val="28"/>
          <w:szCs w:val="28"/>
          <w:lang w:val="en-IN"/>
        </w:rPr>
        <w:t xml:space="preserve">Payment gateway detects the </w:t>
      </w:r>
      <w:r w:rsidRPr="00BA7C76">
        <w:rPr>
          <w:b/>
          <w:bCs/>
          <w:sz w:val="28"/>
          <w:szCs w:val="28"/>
          <w:lang w:val="en-IN"/>
        </w:rPr>
        <w:t>network = Visa</w:t>
      </w:r>
    </w:p>
    <w:p w14:paraId="0EBCB636" w14:textId="77777777" w:rsidR="00BA7C76" w:rsidRPr="00BA7C76" w:rsidRDefault="00BA7C76" w:rsidP="00BA7C76">
      <w:pPr>
        <w:numPr>
          <w:ilvl w:val="0"/>
          <w:numId w:val="47"/>
        </w:numPr>
        <w:rPr>
          <w:sz w:val="28"/>
          <w:szCs w:val="28"/>
          <w:lang w:val="en-IN"/>
        </w:rPr>
      </w:pPr>
      <w:r w:rsidRPr="00BA7C76">
        <w:rPr>
          <w:sz w:val="28"/>
          <w:szCs w:val="28"/>
          <w:lang w:val="en-IN"/>
        </w:rPr>
        <w:t xml:space="preserve">It sends transaction to </w:t>
      </w:r>
      <w:r w:rsidRPr="00BA7C76">
        <w:rPr>
          <w:b/>
          <w:bCs/>
          <w:sz w:val="28"/>
          <w:szCs w:val="28"/>
          <w:lang w:val="en-IN"/>
        </w:rPr>
        <w:t>Visa Network</w:t>
      </w:r>
      <w:r w:rsidRPr="00BA7C76">
        <w:rPr>
          <w:sz w:val="28"/>
          <w:szCs w:val="28"/>
          <w:lang w:val="en-IN"/>
        </w:rPr>
        <w:t xml:space="preserve"> → then to </w:t>
      </w:r>
      <w:r w:rsidRPr="00BA7C76">
        <w:rPr>
          <w:b/>
          <w:bCs/>
          <w:sz w:val="28"/>
          <w:szCs w:val="28"/>
          <w:lang w:val="en-IN"/>
        </w:rPr>
        <w:t>HDFC Bank (Issuer)</w:t>
      </w:r>
    </w:p>
    <w:p w14:paraId="78A6FA2C" w14:textId="77777777" w:rsidR="00BA7C76" w:rsidRPr="00BA7C76" w:rsidRDefault="00BA7C76" w:rsidP="00BA7C76">
      <w:pPr>
        <w:numPr>
          <w:ilvl w:val="0"/>
          <w:numId w:val="47"/>
        </w:numPr>
        <w:rPr>
          <w:sz w:val="28"/>
          <w:szCs w:val="28"/>
          <w:lang w:val="en-IN"/>
        </w:rPr>
      </w:pPr>
      <w:r w:rsidRPr="00BA7C76">
        <w:rPr>
          <w:sz w:val="28"/>
          <w:szCs w:val="28"/>
          <w:lang w:val="en-IN"/>
        </w:rPr>
        <w:t xml:space="preserve">Bank approves/rejects → response sent back via </w:t>
      </w:r>
      <w:r w:rsidRPr="00BA7C76">
        <w:rPr>
          <w:b/>
          <w:bCs/>
          <w:sz w:val="28"/>
          <w:szCs w:val="28"/>
          <w:lang w:val="en-IN"/>
        </w:rPr>
        <w:t>Visa</w:t>
      </w:r>
    </w:p>
    <w:p w14:paraId="38D871E8" w14:textId="77777777" w:rsidR="00BA7C76" w:rsidRPr="00BA7C76" w:rsidRDefault="00BA7C76" w:rsidP="00BA7C76">
      <w:pPr>
        <w:rPr>
          <w:sz w:val="28"/>
          <w:szCs w:val="28"/>
          <w:lang w:val="en-IN"/>
        </w:rPr>
      </w:pPr>
      <w:r w:rsidRPr="00BA7C76">
        <w:rPr>
          <w:sz w:val="28"/>
          <w:szCs w:val="28"/>
          <w:lang w:val="en-IN"/>
        </w:rPr>
        <w:pict w14:anchorId="50B4A411">
          <v:rect id="_x0000_i1506" style="width:0;height:1.5pt" o:hralign="center" o:hrstd="t" o:hr="t" fillcolor="#a0a0a0" stroked="f"/>
        </w:pict>
      </w:r>
    </w:p>
    <w:p w14:paraId="629697F0" w14:textId="77777777" w:rsidR="00BA7C76" w:rsidRPr="00BA7C76" w:rsidRDefault="00BA7C76" w:rsidP="00BA7C76">
      <w:pPr>
        <w:rPr>
          <w:sz w:val="28"/>
          <w:szCs w:val="28"/>
          <w:lang w:val="en-IN"/>
        </w:rPr>
      </w:pPr>
      <w:r w:rsidRPr="00BA7C76">
        <w:rPr>
          <w:sz w:val="28"/>
          <w:szCs w:val="28"/>
          <w:lang w:val="en-IN"/>
        </w:rPr>
        <w:t xml:space="preserve">Let me know if you'd like a diagram of how </w:t>
      </w:r>
      <w:r w:rsidRPr="00BA7C76">
        <w:rPr>
          <w:b/>
          <w:bCs/>
          <w:sz w:val="28"/>
          <w:szCs w:val="28"/>
          <w:lang w:val="en-IN"/>
        </w:rPr>
        <w:t>card networks work in a payment transaction</w:t>
      </w:r>
      <w:r w:rsidRPr="00BA7C76">
        <w:rPr>
          <w:sz w:val="28"/>
          <w:szCs w:val="28"/>
          <w:lang w:val="en-IN"/>
        </w:rPr>
        <w:t xml:space="preserve"> — I can generate one for you.</w:t>
      </w:r>
    </w:p>
    <w:p w14:paraId="464FB70A" w14:textId="77777777" w:rsidR="00BA7C76" w:rsidRPr="00BA7C76" w:rsidRDefault="00BA7C76" w:rsidP="00BA7C76">
      <w:pPr>
        <w:rPr>
          <w:b/>
          <w:bCs/>
          <w:sz w:val="28"/>
          <w:szCs w:val="28"/>
          <w:lang w:val="en-IN"/>
        </w:rPr>
      </w:pPr>
      <w:r w:rsidRPr="00BA7C76">
        <w:rPr>
          <w:b/>
          <w:bCs/>
          <w:sz w:val="28"/>
          <w:szCs w:val="28"/>
          <w:lang w:val="en-IN"/>
        </w:rPr>
        <w:t>You said:</w:t>
      </w:r>
    </w:p>
    <w:p w14:paraId="7B2DE733" w14:textId="77777777" w:rsidR="00BA7C76" w:rsidRPr="00BA7C76" w:rsidRDefault="00BA7C76" w:rsidP="00BA7C76">
      <w:pPr>
        <w:rPr>
          <w:sz w:val="28"/>
          <w:szCs w:val="28"/>
          <w:lang w:val="en-IN"/>
        </w:rPr>
      </w:pPr>
      <w:r w:rsidRPr="00BA7C76">
        <w:rPr>
          <w:sz w:val="28"/>
          <w:szCs w:val="28"/>
          <w:lang w:val="en-IN"/>
        </w:rPr>
        <w:lastRenderedPageBreak/>
        <w:t>BIN means</w:t>
      </w:r>
    </w:p>
    <w:p w14:paraId="2B0B974D" w14:textId="77777777" w:rsidR="00BA7C76" w:rsidRPr="00BA7C76" w:rsidRDefault="00BA7C76" w:rsidP="00BA7C76">
      <w:pPr>
        <w:rPr>
          <w:b/>
          <w:bCs/>
          <w:sz w:val="28"/>
          <w:szCs w:val="28"/>
          <w:lang w:val="en-IN"/>
        </w:rPr>
      </w:pPr>
      <w:r w:rsidRPr="00BA7C76">
        <w:rPr>
          <w:b/>
          <w:bCs/>
          <w:sz w:val="28"/>
          <w:szCs w:val="28"/>
          <w:lang w:val="en-IN"/>
        </w:rPr>
        <w:t>ChatGPT said:</w:t>
      </w:r>
    </w:p>
    <w:p w14:paraId="76B81D8A" w14:textId="77777777" w:rsidR="00BA7C76" w:rsidRPr="00BA7C76" w:rsidRDefault="00BA7C76" w:rsidP="00BA7C76">
      <w:pPr>
        <w:rPr>
          <w:b/>
          <w:bCs/>
          <w:sz w:val="28"/>
          <w:szCs w:val="28"/>
          <w:lang w:val="en-IN"/>
        </w:rPr>
      </w:pPr>
      <w:r w:rsidRPr="00BA7C76">
        <w:rPr>
          <w:rFonts w:ascii="Segoe UI Emoji" w:hAnsi="Segoe UI Emoji" w:cs="Segoe UI Emoji"/>
          <w:b/>
          <w:bCs/>
          <w:sz w:val="28"/>
          <w:szCs w:val="28"/>
          <w:lang w:val="en-IN"/>
        </w:rPr>
        <w:t>✅</w:t>
      </w:r>
      <w:r w:rsidRPr="00BA7C76">
        <w:rPr>
          <w:b/>
          <w:bCs/>
          <w:sz w:val="28"/>
          <w:szCs w:val="28"/>
          <w:lang w:val="en-IN"/>
        </w:rPr>
        <w:t xml:space="preserve"> What is BIN (Bank Identification Number) in Cards?</w:t>
      </w:r>
    </w:p>
    <w:p w14:paraId="10523CA9" w14:textId="77777777" w:rsidR="00BA7C76" w:rsidRPr="00BA7C76" w:rsidRDefault="00BA7C76" w:rsidP="00BA7C76">
      <w:pPr>
        <w:rPr>
          <w:sz w:val="28"/>
          <w:szCs w:val="28"/>
          <w:lang w:val="en-IN"/>
        </w:rPr>
      </w:pPr>
      <w:r w:rsidRPr="00BA7C76">
        <w:rPr>
          <w:b/>
          <w:bCs/>
          <w:sz w:val="28"/>
          <w:szCs w:val="28"/>
          <w:lang w:val="en-IN"/>
        </w:rPr>
        <w:t>BIN</w:t>
      </w:r>
      <w:r w:rsidRPr="00BA7C76">
        <w:rPr>
          <w:sz w:val="28"/>
          <w:szCs w:val="28"/>
          <w:lang w:val="en-IN"/>
        </w:rPr>
        <w:t xml:space="preserve"> stands for </w:t>
      </w:r>
      <w:r w:rsidRPr="00BA7C76">
        <w:rPr>
          <w:b/>
          <w:bCs/>
          <w:sz w:val="28"/>
          <w:szCs w:val="28"/>
          <w:lang w:val="en-IN"/>
        </w:rPr>
        <w:t>Bank Identification Number</w:t>
      </w:r>
      <w:r w:rsidRPr="00BA7C76">
        <w:rPr>
          <w:sz w:val="28"/>
          <w:szCs w:val="28"/>
          <w:lang w:val="en-IN"/>
        </w:rPr>
        <w:t xml:space="preserve">, also known as </w:t>
      </w:r>
      <w:r w:rsidRPr="00BA7C76">
        <w:rPr>
          <w:b/>
          <w:bCs/>
          <w:sz w:val="28"/>
          <w:szCs w:val="28"/>
          <w:lang w:val="en-IN"/>
        </w:rPr>
        <w:t>IIN</w:t>
      </w:r>
      <w:r w:rsidRPr="00BA7C76">
        <w:rPr>
          <w:sz w:val="28"/>
          <w:szCs w:val="28"/>
          <w:lang w:val="en-IN"/>
        </w:rPr>
        <w:t xml:space="preserve"> (Issuer Identification Number).</w:t>
      </w:r>
      <w:r w:rsidRPr="00BA7C76">
        <w:rPr>
          <w:sz w:val="28"/>
          <w:szCs w:val="28"/>
          <w:lang w:val="en-IN"/>
        </w:rPr>
        <w:br/>
        <w:t xml:space="preserve">It refers to the </w:t>
      </w:r>
      <w:r w:rsidRPr="00BA7C76">
        <w:rPr>
          <w:b/>
          <w:bCs/>
          <w:sz w:val="28"/>
          <w:szCs w:val="28"/>
          <w:lang w:val="en-IN"/>
        </w:rPr>
        <w:t>first 6 digits</w:t>
      </w:r>
      <w:r w:rsidRPr="00BA7C76">
        <w:rPr>
          <w:sz w:val="28"/>
          <w:szCs w:val="28"/>
          <w:lang w:val="en-IN"/>
        </w:rPr>
        <w:t xml:space="preserve"> of a card number and helps </w:t>
      </w:r>
      <w:r w:rsidRPr="00BA7C76">
        <w:rPr>
          <w:b/>
          <w:bCs/>
          <w:sz w:val="28"/>
          <w:szCs w:val="28"/>
          <w:lang w:val="en-IN"/>
        </w:rPr>
        <w:t>identify the issuing bank, card type, and network</w:t>
      </w:r>
      <w:r w:rsidRPr="00BA7C76">
        <w:rPr>
          <w:sz w:val="28"/>
          <w:szCs w:val="28"/>
          <w:lang w:val="en-IN"/>
        </w:rPr>
        <w:t>.</w:t>
      </w:r>
    </w:p>
    <w:p w14:paraId="3DEDC6E2" w14:textId="77777777" w:rsidR="00BA7C76" w:rsidRPr="00BA7C76" w:rsidRDefault="00BA7C76" w:rsidP="00BA7C76">
      <w:pPr>
        <w:rPr>
          <w:sz w:val="28"/>
          <w:szCs w:val="28"/>
          <w:lang w:val="en-IN"/>
        </w:rPr>
      </w:pPr>
      <w:r w:rsidRPr="00BA7C76">
        <w:rPr>
          <w:sz w:val="28"/>
          <w:szCs w:val="28"/>
          <w:lang w:val="en-IN"/>
        </w:rPr>
        <w:pict w14:anchorId="3D06EF27">
          <v:rect id="_x0000_i1507" style="width:0;height:1.5pt" o:hralign="center" o:hrstd="t" o:hr="t" fillcolor="#a0a0a0" stroked="f"/>
        </w:pict>
      </w:r>
    </w:p>
    <w:p w14:paraId="65F39B60" w14:textId="77777777" w:rsidR="00BA7C76" w:rsidRPr="00BA7C76" w:rsidRDefault="00BA7C76" w:rsidP="00BA7C76">
      <w:pPr>
        <w:rPr>
          <w:b/>
          <w:bCs/>
          <w:sz w:val="28"/>
          <w:szCs w:val="28"/>
          <w:lang w:val="en-IN"/>
        </w:rPr>
      </w:pPr>
      <w:r w:rsidRPr="00BA7C76">
        <w:rPr>
          <w:rFonts w:ascii="Segoe UI Emoji" w:hAnsi="Segoe UI Emoji" w:cs="Segoe UI Emoji"/>
          <w:b/>
          <w:bCs/>
          <w:sz w:val="28"/>
          <w:szCs w:val="28"/>
          <w:lang w:val="en-IN"/>
        </w:rPr>
        <w:t>🔹</w:t>
      </w:r>
      <w:r w:rsidRPr="00BA7C76">
        <w:rPr>
          <w:b/>
          <w:bCs/>
          <w:sz w:val="28"/>
          <w:szCs w:val="28"/>
          <w:lang w:val="en-IN"/>
        </w:rPr>
        <w:t xml:space="preserve"> Example of a Card Number:</w:t>
      </w:r>
    </w:p>
    <w:p w14:paraId="4D9C9275" w14:textId="77777777" w:rsidR="00BA7C76" w:rsidRPr="00BA7C76" w:rsidRDefault="00BA7C76" w:rsidP="00BA7C76">
      <w:pPr>
        <w:rPr>
          <w:sz w:val="28"/>
          <w:szCs w:val="28"/>
          <w:lang w:val="en-IN"/>
        </w:rPr>
      </w:pPr>
      <w:proofErr w:type="spellStart"/>
      <w:r w:rsidRPr="00BA7C76">
        <w:rPr>
          <w:sz w:val="28"/>
          <w:szCs w:val="28"/>
          <w:lang w:val="en-IN"/>
        </w:rPr>
        <w:t>CopyEdit</w:t>
      </w:r>
      <w:proofErr w:type="spellEnd"/>
    </w:p>
    <w:p w14:paraId="0AAB7184" w14:textId="77777777" w:rsidR="00BA7C76" w:rsidRPr="00BA7C76" w:rsidRDefault="00BA7C76" w:rsidP="00BA7C76">
      <w:pPr>
        <w:rPr>
          <w:sz w:val="28"/>
          <w:szCs w:val="28"/>
          <w:lang w:val="en-IN"/>
        </w:rPr>
      </w:pPr>
      <w:r w:rsidRPr="00BA7C76">
        <w:rPr>
          <w:sz w:val="28"/>
          <w:szCs w:val="28"/>
          <w:lang w:val="en-IN"/>
        </w:rPr>
        <w:t>Card Number:  4111 0011 2345 6789</w:t>
      </w:r>
    </w:p>
    <w:p w14:paraId="6E2E94B7" w14:textId="77777777" w:rsidR="00BA7C76" w:rsidRPr="00BA7C76" w:rsidRDefault="00BA7C76" w:rsidP="00BA7C76">
      <w:pPr>
        <w:rPr>
          <w:sz w:val="28"/>
          <w:szCs w:val="28"/>
          <w:lang w:val="en-IN"/>
        </w:rPr>
      </w:pPr>
      <w:r w:rsidRPr="00BA7C76">
        <w:rPr>
          <w:sz w:val="28"/>
          <w:szCs w:val="28"/>
          <w:lang w:val="en-IN"/>
        </w:rPr>
        <w:t xml:space="preserve">               ↑↑↑↑↑↑</w:t>
      </w:r>
    </w:p>
    <w:p w14:paraId="0C0C206D" w14:textId="77777777" w:rsidR="00BA7C76" w:rsidRPr="00BA7C76" w:rsidRDefault="00BA7C76" w:rsidP="00BA7C76">
      <w:pPr>
        <w:rPr>
          <w:sz w:val="28"/>
          <w:szCs w:val="28"/>
          <w:lang w:val="en-IN"/>
        </w:rPr>
      </w:pPr>
      <w:r w:rsidRPr="00BA7C76">
        <w:rPr>
          <w:sz w:val="28"/>
          <w:szCs w:val="28"/>
          <w:lang w:val="en-IN"/>
        </w:rPr>
        <w:t xml:space="preserve">               BIN = 411100</w:t>
      </w:r>
    </w:p>
    <w:p w14:paraId="4844B776" w14:textId="77777777" w:rsidR="00BA7C76" w:rsidRPr="00BA7C76" w:rsidRDefault="00BA7C76" w:rsidP="00BA7C76">
      <w:pPr>
        <w:rPr>
          <w:sz w:val="28"/>
          <w:szCs w:val="28"/>
          <w:lang w:val="en-IN"/>
        </w:rPr>
      </w:pPr>
      <w:r w:rsidRPr="00BA7C76">
        <w:rPr>
          <w:sz w:val="28"/>
          <w:szCs w:val="28"/>
          <w:lang w:val="en-IN"/>
        </w:rPr>
        <w:pict w14:anchorId="4E116FE0">
          <v:rect id="_x0000_i1508" style="width:0;height:1.5pt" o:hralign="center" o:hrstd="t" o:hr="t" fillcolor="#a0a0a0" stroked="f"/>
        </w:pict>
      </w:r>
    </w:p>
    <w:p w14:paraId="0F3EF6BF" w14:textId="77777777" w:rsidR="00BA7C76" w:rsidRPr="00BA7C76" w:rsidRDefault="00BA7C76" w:rsidP="00BA7C76">
      <w:pPr>
        <w:rPr>
          <w:b/>
          <w:bCs/>
          <w:sz w:val="28"/>
          <w:szCs w:val="28"/>
          <w:lang w:val="en-IN"/>
        </w:rPr>
      </w:pPr>
      <w:r w:rsidRPr="00BA7C76">
        <w:rPr>
          <w:rFonts w:ascii="Segoe UI Emoji" w:hAnsi="Segoe UI Emoji" w:cs="Segoe UI Emoji"/>
          <w:b/>
          <w:bCs/>
          <w:sz w:val="28"/>
          <w:szCs w:val="28"/>
          <w:lang w:val="en-IN"/>
        </w:rPr>
        <w:t>🔍</w:t>
      </w:r>
      <w:r w:rsidRPr="00BA7C76">
        <w:rPr>
          <w:b/>
          <w:bCs/>
          <w:sz w:val="28"/>
          <w:szCs w:val="28"/>
          <w:lang w:val="en-IN"/>
        </w:rPr>
        <w:t xml:space="preserve"> What Does BIN Identify?</w:t>
      </w:r>
    </w:p>
    <w:p w14:paraId="7D8CBECC" w14:textId="77777777" w:rsidR="00BA7C76" w:rsidRPr="00BA7C76" w:rsidRDefault="00BA7C76" w:rsidP="00BA7C76">
      <w:pPr>
        <w:numPr>
          <w:ilvl w:val="0"/>
          <w:numId w:val="48"/>
        </w:numPr>
        <w:rPr>
          <w:sz w:val="28"/>
          <w:szCs w:val="28"/>
          <w:lang w:val="en-IN"/>
        </w:rPr>
      </w:pPr>
      <w:r w:rsidRPr="00BA7C76">
        <w:rPr>
          <w:sz w:val="28"/>
          <w:szCs w:val="28"/>
          <w:lang w:val="en-IN"/>
        </w:rPr>
        <w:t xml:space="preserve">Card </w:t>
      </w:r>
      <w:r w:rsidRPr="00BA7C76">
        <w:rPr>
          <w:b/>
          <w:bCs/>
          <w:sz w:val="28"/>
          <w:szCs w:val="28"/>
          <w:lang w:val="en-IN"/>
        </w:rPr>
        <w:t>network</w:t>
      </w:r>
      <w:r w:rsidRPr="00BA7C76">
        <w:rPr>
          <w:sz w:val="28"/>
          <w:szCs w:val="28"/>
          <w:lang w:val="en-IN"/>
        </w:rPr>
        <w:t xml:space="preserve"> (Visa, MasterCard, AmEx, etc.)</w:t>
      </w:r>
    </w:p>
    <w:p w14:paraId="1B8087E8" w14:textId="77777777" w:rsidR="00BA7C76" w:rsidRPr="00BA7C76" w:rsidRDefault="00BA7C76" w:rsidP="00BA7C76">
      <w:pPr>
        <w:numPr>
          <w:ilvl w:val="0"/>
          <w:numId w:val="48"/>
        </w:numPr>
        <w:rPr>
          <w:sz w:val="28"/>
          <w:szCs w:val="28"/>
          <w:lang w:val="en-IN"/>
        </w:rPr>
      </w:pPr>
      <w:r w:rsidRPr="00BA7C76">
        <w:rPr>
          <w:sz w:val="28"/>
          <w:szCs w:val="28"/>
          <w:lang w:val="en-IN"/>
        </w:rPr>
        <w:t xml:space="preserve">Issuing </w:t>
      </w:r>
      <w:r w:rsidRPr="00BA7C76">
        <w:rPr>
          <w:b/>
          <w:bCs/>
          <w:sz w:val="28"/>
          <w:szCs w:val="28"/>
          <w:lang w:val="en-IN"/>
        </w:rPr>
        <w:t>bank or financial institution</w:t>
      </w:r>
    </w:p>
    <w:p w14:paraId="2CEA830F" w14:textId="77777777" w:rsidR="00BA7C76" w:rsidRPr="00BA7C76" w:rsidRDefault="00BA7C76" w:rsidP="00BA7C76">
      <w:pPr>
        <w:numPr>
          <w:ilvl w:val="0"/>
          <w:numId w:val="48"/>
        </w:numPr>
        <w:rPr>
          <w:sz w:val="28"/>
          <w:szCs w:val="28"/>
          <w:lang w:val="en-IN"/>
        </w:rPr>
      </w:pPr>
      <w:r w:rsidRPr="00BA7C76">
        <w:rPr>
          <w:sz w:val="28"/>
          <w:szCs w:val="28"/>
          <w:lang w:val="en-IN"/>
        </w:rPr>
        <w:t>Type of card (</w:t>
      </w:r>
      <w:r w:rsidRPr="00BA7C76">
        <w:rPr>
          <w:b/>
          <w:bCs/>
          <w:sz w:val="28"/>
          <w:szCs w:val="28"/>
          <w:lang w:val="en-IN"/>
        </w:rPr>
        <w:t>credit</w:t>
      </w:r>
      <w:r w:rsidRPr="00BA7C76">
        <w:rPr>
          <w:sz w:val="28"/>
          <w:szCs w:val="28"/>
          <w:lang w:val="en-IN"/>
        </w:rPr>
        <w:t xml:space="preserve">, </w:t>
      </w:r>
      <w:r w:rsidRPr="00BA7C76">
        <w:rPr>
          <w:b/>
          <w:bCs/>
          <w:sz w:val="28"/>
          <w:szCs w:val="28"/>
          <w:lang w:val="en-IN"/>
        </w:rPr>
        <w:t>debit</w:t>
      </w:r>
      <w:r w:rsidRPr="00BA7C76">
        <w:rPr>
          <w:sz w:val="28"/>
          <w:szCs w:val="28"/>
          <w:lang w:val="en-IN"/>
        </w:rPr>
        <w:t xml:space="preserve">, </w:t>
      </w:r>
      <w:r w:rsidRPr="00BA7C76">
        <w:rPr>
          <w:b/>
          <w:bCs/>
          <w:sz w:val="28"/>
          <w:szCs w:val="28"/>
          <w:lang w:val="en-IN"/>
        </w:rPr>
        <w:t>prepaid</w:t>
      </w:r>
      <w:r w:rsidRPr="00BA7C76">
        <w:rPr>
          <w:sz w:val="28"/>
          <w:szCs w:val="28"/>
          <w:lang w:val="en-IN"/>
        </w:rPr>
        <w:t>, corporate, etc.)</w:t>
      </w:r>
    </w:p>
    <w:p w14:paraId="3BB29DA2" w14:textId="77777777" w:rsidR="00BA7C76" w:rsidRPr="00BA7C76" w:rsidRDefault="00BA7C76" w:rsidP="00BA7C76">
      <w:pPr>
        <w:numPr>
          <w:ilvl w:val="0"/>
          <w:numId w:val="48"/>
        </w:numPr>
        <w:rPr>
          <w:sz w:val="28"/>
          <w:szCs w:val="28"/>
          <w:lang w:val="en-IN"/>
        </w:rPr>
      </w:pPr>
      <w:r w:rsidRPr="00BA7C76">
        <w:rPr>
          <w:sz w:val="28"/>
          <w:szCs w:val="28"/>
          <w:lang w:val="en-IN"/>
        </w:rPr>
        <w:t>Country of issue</w:t>
      </w:r>
    </w:p>
    <w:p w14:paraId="4E5618C2" w14:textId="77777777" w:rsidR="00BA7C76" w:rsidRPr="00BA7C76" w:rsidRDefault="00BA7C76" w:rsidP="00BA7C76">
      <w:pPr>
        <w:numPr>
          <w:ilvl w:val="0"/>
          <w:numId w:val="48"/>
        </w:numPr>
        <w:rPr>
          <w:sz w:val="28"/>
          <w:szCs w:val="28"/>
          <w:lang w:val="en-IN"/>
        </w:rPr>
      </w:pPr>
      <w:r w:rsidRPr="00BA7C76">
        <w:rPr>
          <w:sz w:val="28"/>
          <w:szCs w:val="28"/>
          <w:lang w:val="en-IN"/>
        </w:rPr>
        <w:t>Level of card (basic, platinum, commercial)</w:t>
      </w:r>
    </w:p>
    <w:p w14:paraId="58009A33" w14:textId="77777777" w:rsidR="00BA7C76" w:rsidRPr="00BA7C76" w:rsidRDefault="00BA7C76" w:rsidP="00BA7C76">
      <w:pPr>
        <w:rPr>
          <w:sz w:val="28"/>
          <w:szCs w:val="28"/>
          <w:lang w:val="en-IN"/>
        </w:rPr>
      </w:pPr>
      <w:r w:rsidRPr="00BA7C76">
        <w:rPr>
          <w:sz w:val="28"/>
          <w:szCs w:val="28"/>
          <w:lang w:val="en-IN"/>
        </w:rPr>
        <w:pict w14:anchorId="0DFDD3DF">
          <v:rect id="_x0000_i1509" style="width:0;height:1.5pt" o:hralign="center" o:hrstd="t" o:hr="t" fillcolor="#a0a0a0" stroked="f"/>
        </w:pict>
      </w:r>
    </w:p>
    <w:p w14:paraId="2A287A8F" w14:textId="77777777" w:rsidR="00BA7C76" w:rsidRPr="00BA7C76" w:rsidRDefault="00BA7C76" w:rsidP="00BA7C76">
      <w:pPr>
        <w:rPr>
          <w:b/>
          <w:bCs/>
          <w:sz w:val="28"/>
          <w:szCs w:val="28"/>
          <w:lang w:val="en-IN"/>
        </w:rPr>
      </w:pPr>
      <w:r w:rsidRPr="00BA7C76">
        <w:rPr>
          <w:rFonts w:ascii="Segoe UI Emoji" w:hAnsi="Segoe UI Emoji" w:cs="Segoe UI Emoji"/>
          <w:b/>
          <w:bCs/>
          <w:sz w:val="28"/>
          <w:szCs w:val="28"/>
          <w:lang w:val="en-IN"/>
        </w:rPr>
        <w:t>🧪</w:t>
      </w:r>
      <w:r w:rsidRPr="00BA7C76">
        <w:rPr>
          <w:b/>
          <w:bCs/>
          <w:sz w:val="28"/>
          <w:szCs w:val="28"/>
          <w:lang w:val="en-IN"/>
        </w:rPr>
        <w:t xml:space="preserve"> Why is BIN Important in Testing?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4"/>
        <w:gridCol w:w="6446"/>
      </w:tblGrid>
      <w:tr w:rsidR="00BA7C76" w:rsidRPr="00BA7C76" w14:paraId="06C57917" w14:textId="77777777" w:rsidTr="00BA7C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F2863B" w14:textId="77777777" w:rsidR="00BA7C76" w:rsidRPr="00BA7C76" w:rsidRDefault="00BA7C76" w:rsidP="00BA7C76">
            <w:pPr>
              <w:rPr>
                <w:b/>
                <w:bCs/>
                <w:sz w:val="28"/>
                <w:szCs w:val="28"/>
                <w:lang w:val="en-IN"/>
              </w:rPr>
            </w:pPr>
            <w:r w:rsidRPr="00BA7C76">
              <w:rPr>
                <w:b/>
                <w:bCs/>
                <w:sz w:val="28"/>
                <w:szCs w:val="28"/>
                <w:lang w:val="en-IN"/>
              </w:rPr>
              <w:lastRenderedPageBreak/>
              <w:t>Area</w:t>
            </w:r>
          </w:p>
        </w:tc>
        <w:tc>
          <w:tcPr>
            <w:tcW w:w="0" w:type="auto"/>
            <w:vAlign w:val="center"/>
            <w:hideMark/>
          </w:tcPr>
          <w:p w14:paraId="0C146DD0" w14:textId="77777777" w:rsidR="00BA7C76" w:rsidRPr="00BA7C76" w:rsidRDefault="00BA7C76" w:rsidP="00BA7C76">
            <w:pPr>
              <w:rPr>
                <w:b/>
                <w:bCs/>
                <w:sz w:val="28"/>
                <w:szCs w:val="28"/>
                <w:lang w:val="en-IN"/>
              </w:rPr>
            </w:pPr>
            <w:r w:rsidRPr="00BA7C76">
              <w:rPr>
                <w:b/>
                <w:bCs/>
                <w:sz w:val="28"/>
                <w:szCs w:val="28"/>
                <w:lang w:val="en-IN"/>
              </w:rPr>
              <w:t>Use of BIN</w:t>
            </w:r>
          </w:p>
        </w:tc>
      </w:tr>
      <w:tr w:rsidR="00BA7C76" w:rsidRPr="00BA7C76" w14:paraId="543AC6A2" w14:textId="77777777" w:rsidTr="00BA7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3277E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b/>
                <w:bCs/>
                <w:sz w:val="28"/>
                <w:szCs w:val="28"/>
                <w:lang w:val="en-IN"/>
              </w:rPr>
              <w:t>Validation</w:t>
            </w:r>
          </w:p>
        </w:tc>
        <w:tc>
          <w:tcPr>
            <w:tcW w:w="0" w:type="auto"/>
            <w:vAlign w:val="center"/>
            <w:hideMark/>
          </w:tcPr>
          <w:p w14:paraId="39CEF932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 xml:space="preserve">Check whether the card belongs to Visa, MasterCard, </w:t>
            </w:r>
            <w:proofErr w:type="spellStart"/>
            <w:r w:rsidRPr="00BA7C76">
              <w:rPr>
                <w:sz w:val="28"/>
                <w:szCs w:val="28"/>
                <w:lang w:val="en-IN"/>
              </w:rPr>
              <w:t>RuPay</w:t>
            </w:r>
            <w:proofErr w:type="spellEnd"/>
            <w:r w:rsidRPr="00BA7C76">
              <w:rPr>
                <w:sz w:val="28"/>
                <w:szCs w:val="28"/>
                <w:lang w:val="en-IN"/>
              </w:rPr>
              <w:t>, etc.</w:t>
            </w:r>
          </w:p>
        </w:tc>
      </w:tr>
      <w:tr w:rsidR="00BA7C76" w:rsidRPr="00BA7C76" w14:paraId="56F86362" w14:textId="77777777" w:rsidTr="00BA7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31C06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b/>
                <w:bCs/>
                <w:sz w:val="28"/>
                <w:szCs w:val="28"/>
                <w:lang w:val="en-IN"/>
              </w:rPr>
              <w:t>Form logic</w:t>
            </w:r>
          </w:p>
        </w:tc>
        <w:tc>
          <w:tcPr>
            <w:tcW w:w="0" w:type="auto"/>
            <w:vAlign w:val="center"/>
            <w:hideMark/>
          </w:tcPr>
          <w:p w14:paraId="3CB716F4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>Auto-show logo or mask based on first 6 digits</w:t>
            </w:r>
          </w:p>
        </w:tc>
      </w:tr>
      <w:tr w:rsidR="00BA7C76" w:rsidRPr="00BA7C76" w14:paraId="1BC31038" w14:textId="77777777" w:rsidTr="00BA7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99127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b/>
                <w:bCs/>
                <w:sz w:val="28"/>
                <w:szCs w:val="28"/>
                <w:lang w:val="en-IN"/>
              </w:rPr>
              <w:t>Fraud checks</w:t>
            </w:r>
          </w:p>
        </w:tc>
        <w:tc>
          <w:tcPr>
            <w:tcW w:w="0" w:type="auto"/>
            <w:vAlign w:val="center"/>
            <w:hideMark/>
          </w:tcPr>
          <w:p w14:paraId="141243E3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>Identify mismatched BIN and IP/country</w:t>
            </w:r>
          </w:p>
        </w:tc>
      </w:tr>
      <w:tr w:rsidR="00BA7C76" w:rsidRPr="00BA7C76" w14:paraId="195D21C2" w14:textId="77777777" w:rsidTr="00BA7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1E307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b/>
                <w:bCs/>
                <w:sz w:val="28"/>
                <w:szCs w:val="28"/>
                <w:lang w:val="en-IN"/>
              </w:rPr>
              <w:t>Transaction Routing</w:t>
            </w:r>
          </w:p>
        </w:tc>
        <w:tc>
          <w:tcPr>
            <w:tcW w:w="0" w:type="auto"/>
            <w:vAlign w:val="center"/>
            <w:hideMark/>
          </w:tcPr>
          <w:p w14:paraId="517F3D3D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>Gateway uses BIN to route to the correct issuer bank</w:t>
            </w:r>
          </w:p>
        </w:tc>
      </w:tr>
      <w:tr w:rsidR="00BA7C76" w:rsidRPr="00BA7C76" w14:paraId="59991068" w14:textId="77777777" w:rsidTr="00BA7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4C5BA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b/>
                <w:bCs/>
                <w:sz w:val="28"/>
                <w:szCs w:val="28"/>
                <w:lang w:val="en-IN"/>
              </w:rPr>
              <w:t>Test Data</w:t>
            </w:r>
          </w:p>
        </w:tc>
        <w:tc>
          <w:tcPr>
            <w:tcW w:w="0" w:type="auto"/>
            <w:vAlign w:val="center"/>
            <w:hideMark/>
          </w:tcPr>
          <w:p w14:paraId="77823786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>Use BINs to simulate different types of cards (Visa credit, MasterCard debit, etc.)</w:t>
            </w:r>
          </w:p>
        </w:tc>
      </w:tr>
    </w:tbl>
    <w:p w14:paraId="60174204" w14:textId="77777777" w:rsidR="00BA7C76" w:rsidRPr="00BA7C76" w:rsidRDefault="00BA7C76" w:rsidP="00BA7C76">
      <w:pPr>
        <w:rPr>
          <w:sz w:val="28"/>
          <w:szCs w:val="28"/>
          <w:lang w:val="en-IN"/>
        </w:rPr>
      </w:pPr>
      <w:r w:rsidRPr="00BA7C76">
        <w:rPr>
          <w:sz w:val="28"/>
          <w:szCs w:val="28"/>
          <w:lang w:val="en-IN"/>
        </w:rPr>
        <w:pict w14:anchorId="5DB5D047">
          <v:rect id="_x0000_i1510" style="width:0;height:1.5pt" o:hralign="center" o:hrstd="t" o:hr="t" fillcolor="#a0a0a0" stroked="f"/>
        </w:pict>
      </w:r>
    </w:p>
    <w:p w14:paraId="774C844B" w14:textId="77777777" w:rsidR="00BA7C76" w:rsidRPr="00BA7C76" w:rsidRDefault="00BA7C76" w:rsidP="00BA7C76">
      <w:pPr>
        <w:rPr>
          <w:b/>
          <w:bCs/>
          <w:sz w:val="28"/>
          <w:szCs w:val="28"/>
          <w:lang w:val="en-IN"/>
        </w:rPr>
      </w:pPr>
      <w:r w:rsidRPr="00BA7C76">
        <w:rPr>
          <w:rFonts w:ascii="Segoe UI Emoji" w:hAnsi="Segoe UI Emoji" w:cs="Segoe UI Emoji"/>
          <w:b/>
          <w:bCs/>
          <w:sz w:val="28"/>
          <w:szCs w:val="28"/>
          <w:lang w:val="en-IN"/>
        </w:rPr>
        <w:t>🔢</w:t>
      </w:r>
      <w:r w:rsidRPr="00BA7C76">
        <w:rPr>
          <w:b/>
          <w:bCs/>
          <w:sz w:val="28"/>
          <w:szCs w:val="28"/>
          <w:lang w:val="en-IN"/>
        </w:rPr>
        <w:t xml:space="preserve"> Sample BIN Ranges (for common networks)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8"/>
        <w:gridCol w:w="2335"/>
      </w:tblGrid>
      <w:tr w:rsidR="00BA7C76" w:rsidRPr="00BA7C76" w14:paraId="6D66042F" w14:textId="77777777" w:rsidTr="00BA7C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7C2037" w14:textId="77777777" w:rsidR="00BA7C76" w:rsidRPr="00BA7C76" w:rsidRDefault="00BA7C76" w:rsidP="00BA7C76">
            <w:pPr>
              <w:rPr>
                <w:b/>
                <w:bCs/>
                <w:sz w:val="28"/>
                <w:szCs w:val="28"/>
                <w:lang w:val="en-IN"/>
              </w:rPr>
            </w:pPr>
            <w:r w:rsidRPr="00BA7C76">
              <w:rPr>
                <w:b/>
                <w:bCs/>
                <w:sz w:val="28"/>
                <w:szCs w:val="28"/>
                <w:lang w:val="en-IN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14:paraId="2DECB845" w14:textId="77777777" w:rsidR="00BA7C76" w:rsidRPr="00BA7C76" w:rsidRDefault="00BA7C76" w:rsidP="00BA7C76">
            <w:pPr>
              <w:rPr>
                <w:b/>
                <w:bCs/>
                <w:sz w:val="28"/>
                <w:szCs w:val="28"/>
                <w:lang w:val="en-IN"/>
              </w:rPr>
            </w:pPr>
            <w:r w:rsidRPr="00BA7C76">
              <w:rPr>
                <w:b/>
                <w:bCs/>
                <w:sz w:val="28"/>
                <w:szCs w:val="28"/>
                <w:lang w:val="en-IN"/>
              </w:rPr>
              <w:t>BIN Start</w:t>
            </w:r>
          </w:p>
        </w:tc>
      </w:tr>
      <w:tr w:rsidR="00BA7C76" w:rsidRPr="00BA7C76" w14:paraId="1793CB4E" w14:textId="77777777" w:rsidTr="00BA7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B6619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b/>
                <w:bCs/>
                <w:sz w:val="28"/>
                <w:szCs w:val="28"/>
                <w:lang w:val="en-IN"/>
              </w:rPr>
              <w:t>Visa</w:t>
            </w:r>
          </w:p>
        </w:tc>
        <w:tc>
          <w:tcPr>
            <w:tcW w:w="0" w:type="auto"/>
            <w:vAlign w:val="center"/>
            <w:hideMark/>
          </w:tcPr>
          <w:p w14:paraId="1948C3FF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>4xxxxx</w:t>
            </w:r>
          </w:p>
        </w:tc>
      </w:tr>
      <w:tr w:rsidR="00BA7C76" w:rsidRPr="00BA7C76" w14:paraId="026044BF" w14:textId="77777777" w:rsidTr="00BA7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B359F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b/>
                <w:bCs/>
                <w:sz w:val="28"/>
                <w:szCs w:val="28"/>
                <w:lang w:val="en-IN"/>
              </w:rPr>
              <w:t>MasterCard</w:t>
            </w:r>
          </w:p>
        </w:tc>
        <w:tc>
          <w:tcPr>
            <w:tcW w:w="0" w:type="auto"/>
            <w:vAlign w:val="center"/>
            <w:hideMark/>
          </w:tcPr>
          <w:p w14:paraId="2974D6C6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>51–55, 2221–2720</w:t>
            </w:r>
          </w:p>
        </w:tc>
      </w:tr>
      <w:tr w:rsidR="00BA7C76" w:rsidRPr="00BA7C76" w14:paraId="593FA016" w14:textId="77777777" w:rsidTr="00BA7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A0C8F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b/>
                <w:bCs/>
                <w:sz w:val="28"/>
                <w:szCs w:val="28"/>
                <w:lang w:val="en-IN"/>
              </w:rPr>
              <w:t>AmEx</w:t>
            </w:r>
          </w:p>
        </w:tc>
        <w:tc>
          <w:tcPr>
            <w:tcW w:w="0" w:type="auto"/>
            <w:vAlign w:val="center"/>
            <w:hideMark/>
          </w:tcPr>
          <w:p w14:paraId="48009421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>34, 37</w:t>
            </w:r>
          </w:p>
        </w:tc>
      </w:tr>
      <w:tr w:rsidR="00BA7C76" w:rsidRPr="00BA7C76" w14:paraId="0434A6E5" w14:textId="77777777" w:rsidTr="00BA7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D4D9F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proofErr w:type="spellStart"/>
            <w:r w:rsidRPr="00BA7C76">
              <w:rPr>
                <w:b/>
                <w:bCs/>
                <w:sz w:val="28"/>
                <w:szCs w:val="28"/>
                <w:lang w:val="en-IN"/>
              </w:rPr>
              <w:t>RuPay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C7C09A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>60, 65, 81, 82</w:t>
            </w:r>
          </w:p>
        </w:tc>
      </w:tr>
      <w:tr w:rsidR="00BA7C76" w:rsidRPr="00BA7C76" w14:paraId="0C37D5F3" w14:textId="77777777" w:rsidTr="00BA7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35596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b/>
                <w:bCs/>
                <w:sz w:val="28"/>
                <w:szCs w:val="28"/>
                <w:lang w:val="en-IN"/>
              </w:rPr>
              <w:t>Discover</w:t>
            </w:r>
          </w:p>
        </w:tc>
        <w:tc>
          <w:tcPr>
            <w:tcW w:w="0" w:type="auto"/>
            <w:vAlign w:val="center"/>
            <w:hideMark/>
          </w:tcPr>
          <w:p w14:paraId="7C2756BF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>6011, 65</w:t>
            </w:r>
          </w:p>
        </w:tc>
      </w:tr>
      <w:tr w:rsidR="00BA7C76" w:rsidRPr="00BA7C76" w14:paraId="0DB5FCC3" w14:textId="77777777" w:rsidTr="00BA7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788CB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b/>
                <w:bCs/>
                <w:sz w:val="28"/>
                <w:szCs w:val="28"/>
                <w:lang w:val="en-IN"/>
              </w:rPr>
              <w:t>JCB</w:t>
            </w:r>
          </w:p>
        </w:tc>
        <w:tc>
          <w:tcPr>
            <w:tcW w:w="0" w:type="auto"/>
            <w:vAlign w:val="center"/>
            <w:hideMark/>
          </w:tcPr>
          <w:p w14:paraId="02E7B276" w14:textId="77777777" w:rsidR="00BA7C76" w:rsidRPr="00BA7C76" w:rsidRDefault="00BA7C76" w:rsidP="00BA7C76">
            <w:pPr>
              <w:rPr>
                <w:sz w:val="28"/>
                <w:szCs w:val="28"/>
                <w:lang w:val="en-IN"/>
              </w:rPr>
            </w:pPr>
            <w:r w:rsidRPr="00BA7C76">
              <w:rPr>
                <w:sz w:val="28"/>
                <w:szCs w:val="28"/>
                <w:lang w:val="en-IN"/>
              </w:rPr>
              <w:t>35</w:t>
            </w:r>
          </w:p>
        </w:tc>
      </w:tr>
    </w:tbl>
    <w:p w14:paraId="19AE788C" w14:textId="77777777" w:rsidR="00BA7C76" w:rsidRPr="00BA7C76" w:rsidRDefault="00BA7C76" w:rsidP="00BA7C76">
      <w:pPr>
        <w:rPr>
          <w:sz w:val="28"/>
          <w:szCs w:val="28"/>
          <w:lang w:val="en-IN"/>
        </w:rPr>
      </w:pPr>
      <w:r w:rsidRPr="00BA7C76">
        <w:rPr>
          <w:sz w:val="28"/>
          <w:szCs w:val="28"/>
          <w:lang w:val="en-IN"/>
        </w:rPr>
        <w:pict w14:anchorId="23040B76">
          <v:rect id="_x0000_i1511" style="width:0;height:1.5pt" o:hralign="center" o:hrstd="t" o:hr="t" fillcolor="#a0a0a0" stroked="f"/>
        </w:pict>
      </w:r>
    </w:p>
    <w:p w14:paraId="555343B6" w14:textId="77777777" w:rsidR="00BA7C76" w:rsidRPr="00BA7C76" w:rsidRDefault="00BA7C76" w:rsidP="00BA7C76">
      <w:pPr>
        <w:rPr>
          <w:b/>
          <w:bCs/>
          <w:sz w:val="28"/>
          <w:szCs w:val="28"/>
          <w:lang w:val="en-IN"/>
        </w:rPr>
      </w:pPr>
      <w:r w:rsidRPr="00BA7C76">
        <w:rPr>
          <w:rFonts w:ascii="Segoe UI Emoji" w:hAnsi="Segoe UI Emoji" w:cs="Segoe UI Emoji"/>
          <w:b/>
          <w:bCs/>
          <w:sz w:val="28"/>
          <w:szCs w:val="28"/>
          <w:lang w:val="en-IN"/>
        </w:rPr>
        <w:t>📌</w:t>
      </w:r>
      <w:r w:rsidRPr="00BA7C76">
        <w:rPr>
          <w:b/>
          <w:bCs/>
          <w:sz w:val="28"/>
          <w:szCs w:val="28"/>
          <w:lang w:val="en-IN"/>
        </w:rPr>
        <w:t xml:space="preserve"> Important:</w:t>
      </w:r>
    </w:p>
    <w:p w14:paraId="76598770" w14:textId="77777777" w:rsidR="00BA7C76" w:rsidRPr="00BA7C76" w:rsidRDefault="00BA7C76" w:rsidP="00BA7C76">
      <w:pPr>
        <w:rPr>
          <w:sz w:val="28"/>
          <w:szCs w:val="28"/>
          <w:lang w:val="en-IN"/>
        </w:rPr>
      </w:pPr>
      <w:r w:rsidRPr="00BA7C76">
        <w:rPr>
          <w:sz w:val="28"/>
          <w:szCs w:val="28"/>
          <w:lang w:val="en-IN"/>
        </w:rPr>
        <w:t xml:space="preserve">BINs are controlled by </w:t>
      </w:r>
      <w:r w:rsidRPr="00BA7C76">
        <w:rPr>
          <w:b/>
          <w:bCs/>
          <w:sz w:val="28"/>
          <w:szCs w:val="28"/>
          <w:lang w:val="en-IN"/>
        </w:rPr>
        <w:t>ISO/IEC 7812</w:t>
      </w:r>
      <w:r w:rsidRPr="00BA7C76">
        <w:rPr>
          <w:sz w:val="28"/>
          <w:szCs w:val="28"/>
          <w:lang w:val="en-IN"/>
        </w:rPr>
        <w:t xml:space="preserve"> and assigned by </w:t>
      </w:r>
      <w:r w:rsidRPr="00BA7C76">
        <w:rPr>
          <w:b/>
          <w:bCs/>
          <w:sz w:val="28"/>
          <w:szCs w:val="28"/>
          <w:lang w:val="en-IN"/>
        </w:rPr>
        <w:t>card networks</w:t>
      </w:r>
      <w:r w:rsidRPr="00BA7C76">
        <w:rPr>
          <w:sz w:val="28"/>
          <w:szCs w:val="28"/>
          <w:lang w:val="en-IN"/>
        </w:rPr>
        <w:t xml:space="preserve"> to issuers (banks).</w:t>
      </w:r>
      <w:r w:rsidRPr="00BA7C76">
        <w:rPr>
          <w:sz w:val="28"/>
          <w:szCs w:val="28"/>
          <w:lang w:val="en-IN"/>
        </w:rPr>
        <w:br/>
      </w:r>
      <w:r w:rsidRPr="00BA7C76">
        <w:rPr>
          <w:sz w:val="28"/>
          <w:szCs w:val="28"/>
          <w:lang w:val="en-IN"/>
        </w:rPr>
        <w:lastRenderedPageBreak/>
        <w:t xml:space="preserve">In 2022, BIN format was expanded to </w:t>
      </w:r>
      <w:r w:rsidRPr="00BA7C76">
        <w:rPr>
          <w:b/>
          <w:bCs/>
          <w:sz w:val="28"/>
          <w:szCs w:val="28"/>
          <w:lang w:val="en-IN"/>
        </w:rPr>
        <w:t>8 digits</w:t>
      </w:r>
      <w:r w:rsidRPr="00BA7C76">
        <w:rPr>
          <w:sz w:val="28"/>
          <w:szCs w:val="28"/>
          <w:lang w:val="en-IN"/>
        </w:rPr>
        <w:t xml:space="preserve"> to support more issuers globally (known as BIN expansion).</w:t>
      </w:r>
    </w:p>
    <w:p w14:paraId="355FCFEA" w14:textId="77777777" w:rsidR="00BA7C76" w:rsidRPr="00DC7518" w:rsidRDefault="00BA7C76" w:rsidP="00BA7C76">
      <w:pPr>
        <w:rPr>
          <w:sz w:val="28"/>
          <w:szCs w:val="28"/>
          <w:lang w:val="en-IN"/>
        </w:rPr>
      </w:pPr>
    </w:p>
    <w:p w14:paraId="39E02CFE" w14:textId="77777777" w:rsidR="00DC7518" w:rsidRPr="00DC7518" w:rsidRDefault="00DC7518">
      <w:pPr>
        <w:rPr>
          <w:sz w:val="28"/>
          <w:szCs w:val="28"/>
        </w:rPr>
      </w:pPr>
    </w:p>
    <w:sectPr w:rsidR="00DC7518" w:rsidRPr="00DC75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2510ED"/>
    <w:multiLevelType w:val="multilevel"/>
    <w:tmpl w:val="14A8D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766059A"/>
    <w:multiLevelType w:val="multilevel"/>
    <w:tmpl w:val="4190C7BE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8D20D0E"/>
    <w:multiLevelType w:val="multilevel"/>
    <w:tmpl w:val="07189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1342F4"/>
    <w:multiLevelType w:val="multilevel"/>
    <w:tmpl w:val="AEDE1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9001BE"/>
    <w:multiLevelType w:val="multilevel"/>
    <w:tmpl w:val="FB50F26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DBC2222"/>
    <w:multiLevelType w:val="multilevel"/>
    <w:tmpl w:val="4978F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2F60D7"/>
    <w:multiLevelType w:val="multilevel"/>
    <w:tmpl w:val="A58A4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BE6716"/>
    <w:multiLevelType w:val="multilevel"/>
    <w:tmpl w:val="1A885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556825"/>
    <w:multiLevelType w:val="multilevel"/>
    <w:tmpl w:val="51D4B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7A25D3"/>
    <w:multiLevelType w:val="multilevel"/>
    <w:tmpl w:val="A69C3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A7530DC"/>
    <w:multiLevelType w:val="multilevel"/>
    <w:tmpl w:val="4BB83E7C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B686A36"/>
    <w:multiLevelType w:val="multilevel"/>
    <w:tmpl w:val="D144D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BF8749B"/>
    <w:multiLevelType w:val="multilevel"/>
    <w:tmpl w:val="494E8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DA958A2"/>
    <w:multiLevelType w:val="multilevel"/>
    <w:tmpl w:val="2CE4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6B65B7"/>
    <w:multiLevelType w:val="multilevel"/>
    <w:tmpl w:val="E0D84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BF14BD"/>
    <w:multiLevelType w:val="multilevel"/>
    <w:tmpl w:val="9F28549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4A85DF9"/>
    <w:multiLevelType w:val="multilevel"/>
    <w:tmpl w:val="ADE82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C17CE0"/>
    <w:multiLevelType w:val="multilevel"/>
    <w:tmpl w:val="E9B6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606047"/>
    <w:multiLevelType w:val="multilevel"/>
    <w:tmpl w:val="B85E6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7865F0"/>
    <w:multiLevelType w:val="multilevel"/>
    <w:tmpl w:val="D69464B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431572D"/>
    <w:multiLevelType w:val="multilevel"/>
    <w:tmpl w:val="5ED2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CD51CF"/>
    <w:multiLevelType w:val="multilevel"/>
    <w:tmpl w:val="60CCD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DA0851"/>
    <w:multiLevelType w:val="multilevel"/>
    <w:tmpl w:val="7ABE6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E474DF"/>
    <w:multiLevelType w:val="multilevel"/>
    <w:tmpl w:val="B692A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08218F"/>
    <w:multiLevelType w:val="multilevel"/>
    <w:tmpl w:val="2EBAE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B2A1EDE"/>
    <w:multiLevelType w:val="multilevel"/>
    <w:tmpl w:val="C5E6B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055EF7"/>
    <w:multiLevelType w:val="multilevel"/>
    <w:tmpl w:val="D946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F540DA"/>
    <w:multiLevelType w:val="multilevel"/>
    <w:tmpl w:val="36EC7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8D67F3"/>
    <w:multiLevelType w:val="multilevel"/>
    <w:tmpl w:val="56D8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76065C"/>
    <w:multiLevelType w:val="multilevel"/>
    <w:tmpl w:val="5DA02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092661"/>
    <w:multiLevelType w:val="multilevel"/>
    <w:tmpl w:val="1BE0C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51609D"/>
    <w:multiLevelType w:val="multilevel"/>
    <w:tmpl w:val="407AE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D4713BD"/>
    <w:multiLevelType w:val="multilevel"/>
    <w:tmpl w:val="D0A27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EE0D02"/>
    <w:multiLevelType w:val="multilevel"/>
    <w:tmpl w:val="63901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F80322"/>
    <w:multiLevelType w:val="multilevel"/>
    <w:tmpl w:val="C07A7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EC850BD"/>
    <w:multiLevelType w:val="multilevel"/>
    <w:tmpl w:val="39F00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CF6980"/>
    <w:multiLevelType w:val="multilevel"/>
    <w:tmpl w:val="45A43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9B1133"/>
    <w:multiLevelType w:val="multilevel"/>
    <w:tmpl w:val="0242F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F1D5DEF"/>
    <w:multiLevelType w:val="multilevel"/>
    <w:tmpl w:val="A7C6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1419140">
    <w:abstractNumId w:val="8"/>
  </w:num>
  <w:num w:numId="2" w16cid:durableId="366181518">
    <w:abstractNumId w:val="6"/>
  </w:num>
  <w:num w:numId="3" w16cid:durableId="1281037176">
    <w:abstractNumId w:val="5"/>
  </w:num>
  <w:num w:numId="4" w16cid:durableId="753014010">
    <w:abstractNumId w:val="4"/>
  </w:num>
  <w:num w:numId="5" w16cid:durableId="38167964">
    <w:abstractNumId w:val="7"/>
  </w:num>
  <w:num w:numId="6" w16cid:durableId="747116550">
    <w:abstractNumId w:val="3"/>
  </w:num>
  <w:num w:numId="7" w16cid:durableId="714698819">
    <w:abstractNumId w:val="2"/>
  </w:num>
  <w:num w:numId="8" w16cid:durableId="1991665523">
    <w:abstractNumId w:val="1"/>
  </w:num>
  <w:num w:numId="9" w16cid:durableId="889146955">
    <w:abstractNumId w:val="0"/>
  </w:num>
  <w:num w:numId="10" w16cid:durableId="807939450">
    <w:abstractNumId w:val="30"/>
  </w:num>
  <w:num w:numId="11" w16cid:durableId="1295596730">
    <w:abstractNumId w:val="42"/>
  </w:num>
  <w:num w:numId="12" w16cid:durableId="1649477795">
    <w:abstractNumId w:val="47"/>
  </w:num>
  <w:num w:numId="13" w16cid:durableId="1797287266">
    <w:abstractNumId w:val="11"/>
  </w:num>
  <w:num w:numId="14" w16cid:durableId="869880075">
    <w:abstractNumId w:val="15"/>
  </w:num>
  <w:num w:numId="15" w16cid:durableId="1163274409">
    <w:abstractNumId w:val="12"/>
  </w:num>
  <w:num w:numId="16" w16cid:durableId="1017461235">
    <w:abstractNumId w:val="17"/>
  </w:num>
  <w:num w:numId="17" w16cid:durableId="224608016">
    <w:abstractNumId w:val="41"/>
  </w:num>
  <w:num w:numId="18" w16cid:durableId="1123112434">
    <w:abstractNumId w:val="46"/>
  </w:num>
  <w:num w:numId="19" w16cid:durableId="365102345">
    <w:abstractNumId w:val="34"/>
  </w:num>
  <w:num w:numId="20" w16cid:durableId="692924772">
    <w:abstractNumId w:val="31"/>
  </w:num>
  <w:num w:numId="21" w16cid:durableId="1616713066">
    <w:abstractNumId w:val="16"/>
  </w:num>
  <w:num w:numId="22" w16cid:durableId="1723627496">
    <w:abstractNumId w:val="23"/>
  </w:num>
  <w:num w:numId="23" w16cid:durableId="1591964862">
    <w:abstractNumId w:val="27"/>
  </w:num>
  <w:num w:numId="24" w16cid:durableId="612591280">
    <w:abstractNumId w:val="37"/>
  </w:num>
  <w:num w:numId="25" w16cid:durableId="30688160">
    <w:abstractNumId w:val="25"/>
  </w:num>
  <w:num w:numId="26" w16cid:durableId="2097626286">
    <w:abstractNumId w:val="21"/>
  </w:num>
  <w:num w:numId="27" w16cid:durableId="1324360787">
    <w:abstractNumId w:val="13"/>
  </w:num>
  <w:num w:numId="28" w16cid:durableId="1331059695">
    <w:abstractNumId w:val="28"/>
  </w:num>
  <w:num w:numId="29" w16cid:durableId="585656149">
    <w:abstractNumId w:val="24"/>
  </w:num>
  <w:num w:numId="30" w16cid:durableId="862741817">
    <w:abstractNumId w:val="10"/>
  </w:num>
  <w:num w:numId="31" w16cid:durableId="1338264572">
    <w:abstractNumId w:val="19"/>
  </w:num>
  <w:num w:numId="32" w16cid:durableId="1537425242">
    <w:abstractNumId w:val="32"/>
  </w:num>
  <w:num w:numId="33" w16cid:durableId="848330348">
    <w:abstractNumId w:val="36"/>
  </w:num>
  <w:num w:numId="34" w16cid:durableId="1217543717">
    <w:abstractNumId w:val="29"/>
  </w:num>
  <w:num w:numId="35" w16cid:durableId="189413897">
    <w:abstractNumId w:val="35"/>
  </w:num>
  <w:num w:numId="36" w16cid:durableId="1064795987">
    <w:abstractNumId w:val="26"/>
  </w:num>
  <w:num w:numId="37" w16cid:durableId="2041930624">
    <w:abstractNumId w:val="45"/>
  </w:num>
  <w:num w:numId="38" w16cid:durableId="1125735190">
    <w:abstractNumId w:val="38"/>
  </w:num>
  <w:num w:numId="39" w16cid:durableId="1014301863">
    <w:abstractNumId w:val="33"/>
  </w:num>
  <w:num w:numId="40" w16cid:durableId="215246290">
    <w:abstractNumId w:val="20"/>
  </w:num>
  <w:num w:numId="41" w16cid:durableId="1985163057">
    <w:abstractNumId w:val="39"/>
  </w:num>
  <w:num w:numId="42" w16cid:durableId="463545953">
    <w:abstractNumId w:val="40"/>
  </w:num>
  <w:num w:numId="43" w16cid:durableId="365062433">
    <w:abstractNumId w:val="43"/>
  </w:num>
  <w:num w:numId="44" w16cid:durableId="879241723">
    <w:abstractNumId w:val="44"/>
  </w:num>
  <w:num w:numId="45" w16cid:durableId="28576448">
    <w:abstractNumId w:val="14"/>
  </w:num>
  <w:num w:numId="46" w16cid:durableId="2107311283">
    <w:abstractNumId w:val="22"/>
  </w:num>
  <w:num w:numId="47" w16cid:durableId="1556504260">
    <w:abstractNumId w:val="9"/>
  </w:num>
  <w:num w:numId="48" w16cid:durableId="70676088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48CC"/>
    <w:rsid w:val="005F3AD7"/>
    <w:rsid w:val="0074558A"/>
    <w:rsid w:val="00AA1D8D"/>
    <w:rsid w:val="00B47730"/>
    <w:rsid w:val="00BA7C76"/>
    <w:rsid w:val="00CB0664"/>
    <w:rsid w:val="00DC751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4C0A17"/>
  <w14:defaultImageDpi w14:val="300"/>
  <w15:docId w15:val="{2A373C9D-5FAC-4C4B-96F2-0050D2D9D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1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9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8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6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52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784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475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084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065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962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09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6097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536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47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9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11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47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775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742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569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92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1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10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0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22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971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13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73330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5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4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60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11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42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83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937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691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5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5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1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39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33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090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219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75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95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6907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61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6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65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9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16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27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51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144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31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7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9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70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98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01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9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39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644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69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0478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62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4430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873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7270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8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6766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752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2853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895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9278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117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600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0031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915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94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7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2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8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2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83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96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504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104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9715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251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2220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819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61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86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99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93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51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296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772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81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6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15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96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74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29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36231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63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7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41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44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740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675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358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5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80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93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16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0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798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407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959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7282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39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95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4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3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01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6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01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690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635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49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43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07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84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336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576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216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489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3577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169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5174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512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6315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267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0645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829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613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45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0522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045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9034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24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818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201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5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07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274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147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417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444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909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981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327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7646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840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256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332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975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030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1491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1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7991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755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3127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19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8149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922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62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2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55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05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958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5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219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40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53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8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3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824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93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9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8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87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62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39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57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24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86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59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69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47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5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8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71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73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82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17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03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92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93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14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32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48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678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92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30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291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9401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048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646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6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57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85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56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095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367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304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6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83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99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20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962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20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662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108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285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0329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9704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66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9879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219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9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8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96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60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08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28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604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156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712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522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966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821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350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1443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571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638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180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3995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953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707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054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3927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387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750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752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4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82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1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36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86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194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153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511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31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7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01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03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5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058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571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5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00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27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530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228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054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00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5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5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7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73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477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802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85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2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01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0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42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91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64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446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59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34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4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61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56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921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645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374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184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7250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51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5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4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10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72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43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20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53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256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87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31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71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665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866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849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16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668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740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1642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5429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4704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908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33</Pages>
  <Words>3688</Words>
  <Characters>21024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Sameer Rege</cp:lastModifiedBy>
  <cp:revision>5</cp:revision>
  <dcterms:created xsi:type="dcterms:W3CDTF">2013-12-23T23:15:00Z</dcterms:created>
  <dcterms:modified xsi:type="dcterms:W3CDTF">2025-07-08T13:12:00Z</dcterms:modified>
  <cp:category/>
</cp:coreProperties>
</file>